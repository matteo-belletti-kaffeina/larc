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alias w:val="Nome curriculum"/>
        <w:tag w:val="Nome curriculum"/>
        <w:id w:val="703981219"/>
        <w:placeholder>
          <w:docPart w:val="55802D2364C64981A3D2EDA5A61DE1E9"/>
        </w:placeholder>
        <w:docPartList>
          <w:docPartGallery w:val="Quick Parts"/>
          <w:docPartCategory w:val=" Nome curriculum"/>
        </w:docPartList>
      </w:sdtPr>
      <w:sdtEndPr/>
      <w:sdtContent>
        <w:p w:rsidR="009476CE" w:rsidRDefault="009476CE">
          <w:pPr>
            <w:pStyle w:val="Nessunaspaziatura"/>
          </w:pPr>
        </w:p>
        <w:tbl>
          <w:tblPr>
            <w:tblStyle w:val="Grigliatabella"/>
            <w:tblW w:w="5000" w:type="pct"/>
            <w:jc w:val="center"/>
            <w:tblBorders>
              <w:top w:val="single" w:sz="6" w:space="0" w:color="9F2936" w:themeColor="accent2"/>
              <w:left w:val="single" w:sz="6" w:space="0" w:color="9F2936" w:themeColor="accent2"/>
              <w:bottom w:val="single" w:sz="6" w:space="0" w:color="9F2936" w:themeColor="accent2"/>
              <w:right w:val="single" w:sz="6" w:space="0" w:color="9F2936" w:themeColor="accent2"/>
              <w:insideH w:val="single" w:sz="6" w:space="0" w:color="9F2936" w:themeColor="accent2"/>
              <w:insideV w:val="single" w:sz="6" w:space="0" w:color="9F2936" w:themeColor="accent2"/>
            </w:tblBorders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351"/>
            <w:gridCol w:w="9088"/>
          </w:tblGrid>
          <w:tr w:rsidR="009476CE">
            <w:trPr>
              <w:jc w:val="center"/>
            </w:trPr>
            <w:tc>
              <w:tcPr>
                <w:tcW w:w="365" w:type="dxa"/>
                <w:shd w:val="clear" w:color="auto" w:fill="9F2936" w:themeFill="accent2"/>
              </w:tcPr>
              <w:p w:rsidR="009476CE" w:rsidRDefault="009476CE"/>
            </w:tc>
            <w:tc>
              <w:tcPr>
                <w:tcW w:w="9363" w:type="dxa"/>
                <w:tcMar>
                  <w:top w:w="360" w:type="dxa"/>
                  <w:left w:w="360" w:type="dxa"/>
                  <w:bottom w:w="360" w:type="dxa"/>
                  <w:right w:w="360" w:type="dxa"/>
                </w:tcMar>
              </w:tcPr>
              <w:p w:rsidR="007B30FD" w:rsidRDefault="007B4796" w:rsidP="007B30FD">
                <w:pPr>
                  <w:pStyle w:val="Nomeecognome"/>
                  <w:jc w:val="left"/>
                </w:pPr>
                <w:r>
                  <w:rPr>
                    <w:color w:val="9F2936" w:themeColor="accent2"/>
                    <w:spacing w:val="10"/>
                  </w:rPr>
                  <w:sym w:font="Wingdings 3" w:char="F07D"/>
                </w:r>
                <w:sdt>
                  <w:sdtPr>
                    <w:rPr>
                      <w:color w:val="000000" w:themeColor="text1"/>
                    </w:rPr>
                    <w:id w:val="10979384"/>
                    <w:placeholder>
                      <w:docPart w:val="8AEAE1E2A5274FCEA36CEA58D1852FBC"/>
                    </w:placeholder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EndPr/>
                  <w:sdtContent>
                    <w:r w:rsidR="00D849C2" w:rsidRPr="00977687">
                      <w:rPr>
                        <w:color w:val="000000" w:themeColor="text1"/>
                      </w:rPr>
                      <w:t>Sandra Valentino</w:t>
                    </w:r>
                  </w:sdtContent>
                </w:sdt>
              </w:p>
              <w:p w:rsidR="007B30FD" w:rsidRDefault="007B30FD">
                <w:pPr>
                  <w:pStyle w:val="Testoindirizzo"/>
                </w:pPr>
                <w:r>
                  <w:rPr>
                    <w:noProof/>
                    <w:lang w:eastAsia="it-IT"/>
                  </w:rPr>
                  <w:drawing>
                    <wp:inline distT="0" distB="0" distL="0" distR="0" wp14:anchorId="64F4118B" wp14:editId="0251E6A7">
                      <wp:extent cx="952500" cy="957510"/>
                      <wp:effectExtent l="0" t="0" r="0" b="0"/>
                      <wp:docPr id="2" name="Immagine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955500" cy="960526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a:graphicData>
                      </a:graphic>
                    </wp:inline>
                  </w:drawing>
                </w:r>
              </w:p>
              <w:p w:rsidR="007B30FD" w:rsidRDefault="007B30FD" w:rsidP="007B30FD">
                <w:pPr>
                  <w:pStyle w:val="Testoindirizzo"/>
                  <w:jc w:val="left"/>
                </w:pPr>
              </w:p>
              <w:p w:rsidR="009476CE" w:rsidRDefault="007B30FD" w:rsidP="007B30FD">
                <w:pPr>
                  <w:pStyle w:val="Testoindirizzo"/>
                </w:pPr>
                <w:r>
                  <w:t xml:space="preserve">                   </w:t>
                </w:r>
                <w:r w:rsidR="00D849C2">
                  <w:t>Corso Vercelli 376</w:t>
                </w:r>
                <w:r>
                  <w:t>,</w:t>
                </w:r>
                <w:r w:rsidR="00D849C2">
                  <w:t xml:space="preserve"> 10156</w:t>
                </w:r>
              </w:p>
              <w:p w:rsidR="009476CE" w:rsidRDefault="007B4796" w:rsidP="007B30FD">
                <w:pPr>
                  <w:pStyle w:val="Testoindirizzo"/>
                </w:pPr>
                <w:r>
                  <w:t xml:space="preserve">Telefono: </w:t>
                </w:r>
                <w:r w:rsidR="00D849C2">
                  <w:t>3496847898</w:t>
                </w:r>
              </w:p>
              <w:p w:rsidR="009476CE" w:rsidRDefault="007B4796" w:rsidP="007B30FD">
                <w:pPr>
                  <w:pStyle w:val="Testoindirizzo"/>
                </w:pPr>
                <w:r>
                  <w:t xml:space="preserve">Posta elettronica: </w:t>
                </w:r>
                <w:r w:rsidR="00D849C2">
                  <w:t>cleo.rawr@gmail.com</w:t>
                </w:r>
              </w:p>
              <w:p w:rsidR="009476CE" w:rsidRDefault="0023743A" w:rsidP="007B30FD">
                <w:pPr>
                  <w:pStyle w:val="Testoindirizzo"/>
                  <w:rPr>
                    <w:sz w:val="24"/>
                  </w:rPr>
                </w:pPr>
                <w:r>
                  <w:t>Patente:</w:t>
                </w:r>
                <w:r w:rsidR="00D849C2">
                  <w:t xml:space="preserve"> Categoria B</w:t>
                </w:r>
              </w:p>
            </w:tc>
          </w:tr>
        </w:tbl>
        <w:p w:rsidR="009476CE" w:rsidRDefault="00554E03">
          <w:pPr>
            <w:pStyle w:val="Nessunaspaziatura"/>
          </w:pPr>
        </w:p>
      </w:sdtContent>
    </w:sdt>
    <w:tbl>
      <w:tblPr>
        <w:tblStyle w:val="Grigliatabella"/>
        <w:tblW w:w="5000" w:type="pct"/>
        <w:jc w:val="center"/>
        <w:tblBorders>
          <w:top w:val="single" w:sz="6" w:space="0" w:color="F9B268" w:themeColor="accent1" w:themeTint="99"/>
          <w:left w:val="single" w:sz="6" w:space="0" w:color="F9B268" w:themeColor="accent1" w:themeTint="99"/>
          <w:bottom w:val="single" w:sz="6" w:space="0" w:color="F9B268" w:themeColor="accent1" w:themeTint="99"/>
          <w:right w:val="single" w:sz="6" w:space="0" w:color="F9B268" w:themeColor="accent1" w:themeTint="99"/>
          <w:insideH w:val="single" w:sz="6" w:space="0" w:color="F9B268" w:themeColor="accent1" w:themeTint="99"/>
          <w:insideV w:val="single" w:sz="6" w:space="0" w:color="F9B268" w:themeColor="accent1" w:themeTint="9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5"/>
        <w:gridCol w:w="9074"/>
      </w:tblGrid>
      <w:tr w:rsidR="009476CE">
        <w:trPr>
          <w:jc w:val="center"/>
        </w:trPr>
        <w:tc>
          <w:tcPr>
            <w:tcW w:w="365" w:type="dxa"/>
            <w:shd w:val="clear" w:color="auto" w:fill="F9B268" w:themeFill="accent1" w:themeFillTint="99"/>
          </w:tcPr>
          <w:p w:rsidR="009476CE" w:rsidRDefault="009476CE"/>
        </w:tc>
        <w:tc>
          <w:tcPr>
            <w:tcW w:w="0" w:type="auto"/>
            <w:tcMar>
              <w:top w:w="360" w:type="dxa"/>
              <w:left w:w="360" w:type="dxa"/>
              <w:bottom w:w="360" w:type="dxa"/>
              <w:right w:w="360" w:type="dxa"/>
            </w:tcMar>
          </w:tcPr>
          <w:p w:rsidR="009476CE" w:rsidRDefault="007B4796">
            <w:pPr>
              <w:pStyle w:val="Sezione"/>
            </w:pPr>
            <w:r>
              <w:t>Obiettivi</w:t>
            </w:r>
          </w:p>
          <w:p w:rsidR="00D849C2" w:rsidRDefault="00D849C2" w:rsidP="00D849C2">
            <w:pPr>
              <w:pStyle w:val="Testosottosezione"/>
            </w:pPr>
            <w:r>
              <w:t xml:space="preserve">Sono una </w:t>
            </w:r>
            <w:proofErr w:type="spellStart"/>
            <w:r>
              <w:t>Oss</w:t>
            </w:r>
            <w:proofErr w:type="spellEnd"/>
            <w:r>
              <w:t xml:space="preserve"> diplomata con esperienza pluriennale presso l'area di urgenza-emergenze dell'ospedale San Giovanni Bosco di Torino. Nella stessa sede ho lavorato dal 2014 fino al 2020 come Ausiliaria socio assistenziale.</w:t>
            </w:r>
          </w:p>
          <w:p w:rsidR="009476CE" w:rsidRDefault="00D849C2" w:rsidP="00D849C2">
            <w:pPr>
              <w:pStyle w:val="Testosottosezione"/>
            </w:pPr>
            <w:r>
              <w:t>Contemporaneamente, per ampliare il mio bagaglio di competenze, ho anche svolto servizio volontario Presso la Croce Verde di Torino.</w:t>
            </w:r>
          </w:p>
          <w:p w:rsidR="00D849C2" w:rsidRDefault="00D849C2" w:rsidP="00D849C2">
            <w:pPr>
              <w:pStyle w:val="Testosottosezione"/>
            </w:pPr>
            <w:r>
              <w:t>Il mio obbiettivo</w:t>
            </w:r>
            <w:r w:rsidR="006C4405">
              <w:t xml:space="preserve"> lavorativo</w:t>
            </w:r>
            <w:r>
              <w:t xml:space="preserve"> è la crescita professionale e personale.</w:t>
            </w:r>
          </w:p>
          <w:p w:rsidR="009476CE" w:rsidRDefault="007B4796">
            <w:pPr>
              <w:pStyle w:val="Sezione"/>
            </w:pPr>
            <w:r>
              <w:t>Istruzione</w:t>
            </w:r>
          </w:p>
          <w:p w:rsidR="009476CE" w:rsidRPr="0023743A" w:rsidRDefault="00D849C2" w:rsidP="00D849C2">
            <w:pPr>
              <w:pStyle w:val="Sottosezione"/>
              <w:numPr>
                <w:ilvl w:val="0"/>
                <w:numId w:val="26"/>
              </w:numPr>
              <w:rPr>
                <w:rStyle w:val="Cardatasottosezione"/>
                <w:b/>
                <w:bCs/>
                <w:i/>
                <w:color w:val="000000" w:themeColor="text1"/>
              </w:rPr>
            </w:pPr>
            <w:r w:rsidRPr="0023743A">
              <w:rPr>
                <w:b w:val="0"/>
                <w:i/>
                <w:color w:val="000000" w:themeColor="text1"/>
              </w:rPr>
              <w:t>Qualifica Operatore Socio Sanitario, Istituto Politecnico Keplero- Termoli</w:t>
            </w:r>
            <w:r w:rsidR="007B4796" w:rsidRPr="0023743A">
              <w:rPr>
                <w:b w:val="0"/>
                <w:i/>
                <w:color w:val="000000" w:themeColor="text1"/>
              </w:rPr>
              <w:t xml:space="preserve"> </w:t>
            </w:r>
            <w:r w:rsidR="007B4796" w:rsidRPr="0023743A">
              <w:rPr>
                <w:rStyle w:val="Cardatasottosezione"/>
                <w:b/>
                <w:i/>
                <w:color w:val="000000" w:themeColor="text1"/>
              </w:rPr>
              <w:t>(</w:t>
            </w:r>
            <w:r w:rsidRPr="0023743A">
              <w:rPr>
                <w:b w:val="0"/>
                <w:bCs w:val="0"/>
                <w:i/>
                <w:color w:val="000000" w:themeColor="text1"/>
              </w:rPr>
              <w:t>2020</w:t>
            </w:r>
            <w:r w:rsidR="007B4796" w:rsidRPr="0023743A">
              <w:rPr>
                <w:rStyle w:val="Cardatasottosezione"/>
                <w:b/>
                <w:i/>
                <w:color w:val="000000" w:themeColor="text1"/>
              </w:rPr>
              <w:t>)</w:t>
            </w:r>
          </w:p>
          <w:p w:rsidR="00D849C2" w:rsidRPr="0023743A" w:rsidRDefault="00D849C2" w:rsidP="00D849C2">
            <w:pPr>
              <w:pStyle w:val="Sottosezione"/>
              <w:numPr>
                <w:ilvl w:val="0"/>
                <w:numId w:val="26"/>
              </w:numPr>
              <w:rPr>
                <w:b w:val="0"/>
                <w:i/>
                <w:color w:val="000000" w:themeColor="text1"/>
              </w:rPr>
            </w:pPr>
            <w:r w:rsidRPr="0023743A">
              <w:rPr>
                <w:b w:val="0"/>
                <w:i/>
                <w:color w:val="000000" w:themeColor="text1"/>
              </w:rPr>
              <w:t>Attestato Regionale "Volontario Soccorritore 118", Croce Verde – Torino (2019)</w:t>
            </w:r>
          </w:p>
          <w:p w:rsidR="00D849C2" w:rsidRPr="0023743A" w:rsidRDefault="00D849C2" w:rsidP="00D849C2">
            <w:pPr>
              <w:pStyle w:val="Sottosezione"/>
              <w:numPr>
                <w:ilvl w:val="0"/>
                <w:numId w:val="26"/>
              </w:numPr>
              <w:rPr>
                <w:b w:val="0"/>
                <w:i/>
                <w:color w:val="000000" w:themeColor="text1"/>
              </w:rPr>
            </w:pPr>
            <w:r w:rsidRPr="0023743A">
              <w:rPr>
                <w:b w:val="0"/>
                <w:i/>
                <w:color w:val="000000" w:themeColor="text1"/>
              </w:rPr>
              <w:t>Corso Formazione uso Defibrillatori Esterni, Croce Verde – Torino (2019)</w:t>
            </w:r>
          </w:p>
          <w:p w:rsidR="00D849C2" w:rsidRPr="0023743A" w:rsidRDefault="00D849C2" w:rsidP="00D849C2">
            <w:pPr>
              <w:pStyle w:val="Sottosezione"/>
              <w:numPr>
                <w:ilvl w:val="0"/>
                <w:numId w:val="26"/>
              </w:numPr>
              <w:rPr>
                <w:b w:val="0"/>
                <w:i/>
                <w:color w:val="000000" w:themeColor="text1"/>
              </w:rPr>
            </w:pPr>
            <w:r w:rsidRPr="0023743A">
              <w:rPr>
                <w:b w:val="0"/>
                <w:i/>
                <w:color w:val="000000" w:themeColor="text1"/>
              </w:rPr>
              <w:t>Diploma in Restauro delle Opere Pittoriche, Istituto d'arte "Aldo Passoni" – Torino (2013)</w:t>
            </w:r>
          </w:p>
          <w:p w:rsidR="009476CE" w:rsidRDefault="009476CE">
            <w:pPr>
              <w:pStyle w:val="Puntoelenco"/>
              <w:numPr>
                <w:ilvl w:val="0"/>
                <w:numId w:val="0"/>
              </w:numPr>
            </w:pPr>
          </w:p>
          <w:p w:rsidR="009476CE" w:rsidRDefault="007B4796">
            <w:pPr>
              <w:pStyle w:val="Sezione"/>
            </w:pPr>
            <w:r>
              <w:t>Esperienze professionali</w:t>
            </w:r>
          </w:p>
          <w:p w:rsidR="009476CE" w:rsidRPr="006C4405" w:rsidRDefault="006C4405">
            <w:pPr>
              <w:pStyle w:val="Datasottosezione"/>
              <w:rPr>
                <w:b/>
              </w:rPr>
            </w:pPr>
            <w:r w:rsidRPr="006C4405">
              <w:rPr>
                <w:rStyle w:val="Carsottosezione"/>
              </w:rPr>
              <w:t>Operatore Socio Sanitario (OSS)</w:t>
            </w:r>
            <w:r w:rsidR="007B4796" w:rsidRPr="006C4405">
              <w:rPr>
                <w:b/>
              </w:rPr>
              <w:t xml:space="preserve"> (</w:t>
            </w:r>
            <w:r w:rsidRPr="006C4405">
              <w:rPr>
                <w:b/>
              </w:rPr>
              <w:t>12.2020</w:t>
            </w:r>
            <w:r w:rsidR="007B4796" w:rsidRPr="006C4405">
              <w:rPr>
                <w:b/>
              </w:rPr>
              <w:t xml:space="preserve"> – </w:t>
            </w:r>
            <w:r w:rsidRPr="006C4405">
              <w:rPr>
                <w:b/>
              </w:rPr>
              <w:t>09.2022</w:t>
            </w:r>
            <w:r w:rsidR="007B4796" w:rsidRPr="006C4405">
              <w:rPr>
                <w:b/>
              </w:rPr>
              <w:t>)</w:t>
            </w:r>
          </w:p>
          <w:p w:rsidR="009476CE" w:rsidRPr="006C4405" w:rsidRDefault="006C4405">
            <w:pPr>
              <w:pStyle w:val="Datasottosezione"/>
              <w:rPr>
                <w:b/>
                <w:bCs w:val="0"/>
              </w:rPr>
            </w:pPr>
            <w:r w:rsidRPr="006C4405">
              <w:rPr>
                <w:b/>
                <w:bCs w:val="0"/>
              </w:rPr>
              <w:t>Cooperativa Sociale Assiste, Torino</w:t>
            </w:r>
            <w:bookmarkStart w:id="0" w:name="_GoBack"/>
            <w:bookmarkEnd w:id="0"/>
          </w:p>
          <w:p w:rsidR="006C4405" w:rsidRPr="0023743A" w:rsidRDefault="006C4405" w:rsidP="006C4405">
            <w:pPr>
              <w:pStyle w:val="Puntoelenco"/>
              <w:numPr>
                <w:ilvl w:val="0"/>
                <w:numId w:val="0"/>
              </w:numPr>
              <w:ind w:left="360" w:hanging="360"/>
              <w:rPr>
                <w:rFonts w:asciiTheme="majorHAnsi" w:hAnsiTheme="majorHAnsi"/>
                <w:sz w:val="18"/>
              </w:rPr>
            </w:pPr>
            <w:r w:rsidRPr="0023743A">
              <w:rPr>
                <w:rFonts w:ascii="Cambria Math" w:hAnsi="Cambria Math" w:cs="Cambria Math"/>
                <w:sz w:val="18"/>
              </w:rPr>
              <w:t>⦁</w:t>
            </w:r>
            <w:r w:rsidRPr="0023743A">
              <w:rPr>
                <w:rFonts w:asciiTheme="majorHAnsi" w:hAnsiTheme="majorHAnsi" w:cs="Cambria Math"/>
                <w:sz w:val="18"/>
              </w:rPr>
              <w:t xml:space="preserve">       </w:t>
            </w:r>
            <w:r w:rsidRPr="0023743A">
              <w:rPr>
                <w:rFonts w:asciiTheme="majorHAnsi" w:hAnsiTheme="majorHAnsi"/>
                <w:sz w:val="18"/>
              </w:rPr>
              <w:t>Lavorato presso il pronto soccorso del Ospedale San Giovanni Bosco.</w:t>
            </w:r>
          </w:p>
          <w:p w:rsidR="006C4405" w:rsidRPr="0023743A" w:rsidRDefault="006C4405" w:rsidP="006C4405">
            <w:pPr>
              <w:pStyle w:val="Puntoelenco"/>
              <w:numPr>
                <w:ilvl w:val="0"/>
                <w:numId w:val="0"/>
              </w:numPr>
              <w:rPr>
                <w:rFonts w:asciiTheme="majorHAnsi" w:hAnsiTheme="majorHAnsi"/>
                <w:sz w:val="18"/>
              </w:rPr>
            </w:pPr>
            <w:r w:rsidRPr="0023743A">
              <w:rPr>
                <w:rFonts w:ascii="Cambria Math" w:hAnsi="Cambria Math" w:cs="Cambria Math"/>
                <w:sz w:val="18"/>
              </w:rPr>
              <w:t>⦁</w:t>
            </w:r>
            <w:r w:rsidRPr="0023743A">
              <w:rPr>
                <w:rFonts w:asciiTheme="majorHAnsi" w:hAnsiTheme="majorHAnsi" w:cs="Cambria Math"/>
                <w:sz w:val="18"/>
              </w:rPr>
              <w:t xml:space="preserve">       </w:t>
            </w:r>
            <w:r w:rsidRPr="0023743A">
              <w:rPr>
                <w:rFonts w:asciiTheme="majorHAnsi" w:hAnsiTheme="majorHAnsi"/>
                <w:sz w:val="18"/>
              </w:rPr>
              <w:t>Supporto al paziente nell'igiene personale quotidiana e nella vestizione.</w:t>
            </w:r>
          </w:p>
          <w:p w:rsidR="006C4405" w:rsidRPr="0023743A" w:rsidRDefault="006C4405" w:rsidP="006C4405">
            <w:pPr>
              <w:pStyle w:val="Puntoelenco"/>
              <w:numPr>
                <w:ilvl w:val="0"/>
                <w:numId w:val="0"/>
              </w:numPr>
              <w:ind w:left="360" w:hanging="360"/>
              <w:rPr>
                <w:rFonts w:asciiTheme="majorHAnsi" w:hAnsiTheme="majorHAnsi"/>
                <w:sz w:val="18"/>
              </w:rPr>
            </w:pPr>
            <w:r w:rsidRPr="0023743A">
              <w:rPr>
                <w:rFonts w:ascii="Cambria Math" w:hAnsi="Cambria Math" w:cs="Cambria Math"/>
                <w:sz w:val="18"/>
              </w:rPr>
              <w:t>⦁</w:t>
            </w:r>
            <w:r w:rsidRPr="0023743A">
              <w:rPr>
                <w:rFonts w:asciiTheme="majorHAnsi" w:hAnsiTheme="majorHAnsi"/>
                <w:sz w:val="18"/>
              </w:rPr>
              <w:tab/>
              <w:t>Effettuazione di tempestivi interventi di primo soccorso ove necessario e controllo dei parametri vitali dell'assistito.</w:t>
            </w:r>
          </w:p>
          <w:p w:rsidR="006C4405" w:rsidRDefault="006C4405" w:rsidP="006C4405">
            <w:pPr>
              <w:pStyle w:val="Puntoelenco"/>
              <w:numPr>
                <w:ilvl w:val="0"/>
                <w:numId w:val="0"/>
              </w:numPr>
              <w:ind w:left="360" w:hanging="360"/>
              <w:rPr>
                <w:rFonts w:asciiTheme="majorHAnsi" w:hAnsiTheme="majorHAnsi"/>
                <w:sz w:val="18"/>
              </w:rPr>
            </w:pPr>
            <w:r w:rsidRPr="0023743A">
              <w:rPr>
                <w:rFonts w:ascii="Cambria Math" w:hAnsi="Cambria Math" w:cs="Cambria Math"/>
                <w:sz w:val="18"/>
              </w:rPr>
              <w:t>⦁</w:t>
            </w:r>
            <w:r w:rsidRPr="0023743A">
              <w:rPr>
                <w:rFonts w:asciiTheme="majorHAnsi" w:hAnsiTheme="majorHAnsi"/>
                <w:sz w:val="18"/>
              </w:rPr>
              <w:tab/>
              <w:t>Somministrazione di terapie farmacologiche ed esecuzione di medicazioni.</w:t>
            </w:r>
          </w:p>
          <w:p w:rsidR="0023743A" w:rsidRPr="0023743A" w:rsidRDefault="0023743A" w:rsidP="006C4405">
            <w:pPr>
              <w:pStyle w:val="Puntoelenco"/>
              <w:numPr>
                <w:ilvl w:val="0"/>
                <w:numId w:val="0"/>
              </w:numPr>
              <w:ind w:left="360" w:hanging="360"/>
              <w:rPr>
                <w:rFonts w:asciiTheme="majorHAnsi" w:hAnsiTheme="majorHAnsi"/>
                <w:sz w:val="18"/>
              </w:rPr>
            </w:pPr>
          </w:p>
          <w:p w:rsidR="006C4405" w:rsidRPr="006C4405" w:rsidRDefault="006C4405" w:rsidP="006C4405">
            <w:pPr>
              <w:pStyle w:val="Testosottosezione"/>
              <w:rPr>
                <w:rFonts w:asciiTheme="majorHAnsi" w:hAnsiTheme="majorHAnsi"/>
                <w:b/>
                <w:color w:val="F07F09" w:themeColor="accent1"/>
                <w:sz w:val="18"/>
                <w:szCs w:val="18"/>
              </w:rPr>
            </w:pPr>
            <w:r w:rsidRPr="006C4405">
              <w:rPr>
                <w:rFonts w:asciiTheme="majorHAnsi" w:hAnsiTheme="majorHAnsi"/>
                <w:b/>
                <w:color w:val="F07F09" w:themeColor="accent1"/>
                <w:sz w:val="18"/>
                <w:szCs w:val="18"/>
              </w:rPr>
              <w:t>Ausiliario</w:t>
            </w:r>
            <w:r w:rsidRPr="006C4405">
              <w:rPr>
                <w:rFonts w:asciiTheme="majorHAnsi" w:hAnsiTheme="majorHAnsi"/>
                <w:b/>
                <w:color w:val="F07F09" w:themeColor="accent1"/>
                <w:sz w:val="18"/>
                <w:szCs w:val="18"/>
              </w:rPr>
              <w:t xml:space="preserve"> Socio Sanitario (</w:t>
            </w:r>
            <w:r w:rsidRPr="006C4405">
              <w:rPr>
                <w:rFonts w:asciiTheme="majorHAnsi" w:hAnsiTheme="majorHAnsi"/>
                <w:b/>
                <w:color w:val="F07F09" w:themeColor="accent1"/>
                <w:sz w:val="18"/>
                <w:szCs w:val="18"/>
              </w:rPr>
              <w:t>AUX</w:t>
            </w:r>
            <w:r w:rsidRPr="006C4405">
              <w:rPr>
                <w:rFonts w:asciiTheme="majorHAnsi" w:hAnsiTheme="majorHAnsi"/>
                <w:b/>
                <w:color w:val="F07F09" w:themeColor="accent1"/>
                <w:sz w:val="18"/>
                <w:szCs w:val="18"/>
              </w:rPr>
              <w:t>) (</w:t>
            </w:r>
            <w:r w:rsidRPr="006C4405">
              <w:rPr>
                <w:rFonts w:asciiTheme="majorHAnsi" w:hAnsiTheme="majorHAnsi"/>
                <w:b/>
                <w:color w:val="F07F09" w:themeColor="accent1"/>
                <w:sz w:val="18"/>
                <w:szCs w:val="18"/>
              </w:rPr>
              <w:t>07.2014 – 12</w:t>
            </w:r>
            <w:r w:rsidRPr="006C4405">
              <w:rPr>
                <w:rFonts w:asciiTheme="majorHAnsi" w:hAnsiTheme="majorHAnsi"/>
                <w:b/>
                <w:color w:val="F07F09" w:themeColor="accent1"/>
                <w:sz w:val="18"/>
                <w:szCs w:val="18"/>
              </w:rPr>
              <w:t>.202</w:t>
            </w:r>
            <w:r w:rsidRPr="006C4405">
              <w:rPr>
                <w:rFonts w:asciiTheme="majorHAnsi" w:hAnsiTheme="majorHAnsi"/>
                <w:b/>
                <w:color w:val="F07F09" w:themeColor="accent1"/>
                <w:sz w:val="18"/>
                <w:szCs w:val="18"/>
              </w:rPr>
              <w:t>0</w:t>
            </w:r>
            <w:r w:rsidRPr="006C4405">
              <w:rPr>
                <w:rFonts w:asciiTheme="majorHAnsi" w:hAnsiTheme="majorHAnsi"/>
                <w:b/>
                <w:color w:val="F07F09" w:themeColor="accent1"/>
                <w:sz w:val="18"/>
                <w:szCs w:val="18"/>
              </w:rPr>
              <w:t>)</w:t>
            </w:r>
          </w:p>
          <w:p w:rsidR="006C4405" w:rsidRPr="006C4405" w:rsidRDefault="006C4405" w:rsidP="006C4405">
            <w:pPr>
              <w:pStyle w:val="Testosottosezione"/>
              <w:rPr>
                <w:rFonts w:asciiTheme="majorHAnsi" w:hAnsiTheme="majorHAnsi"/>
                <w:b/>
                <w:color w:val="F07F09" w:themeColor="accent1"/>
                <w:sz w:val="18"/>
                <w:szCs w:val="18"/>
              </w:rPr>
            </w:pPr>
            <w:r w:rsidRPr="006C4405">
              <w:rPr>
                <w:rFonts w:asciiTheme="majorHAnsi" w:hAnsiTheme="majorHAnsi"/>
                <w:b/>
                <w:color w:val="F07F09" w:themeColor="accent1"/>
                <w:sz w:val="18"/>
                <w:szCs w:val="18"/>
              </w:rPr>
              <w:t>Cooperativa Sociale Assiste</w:t>
            </w:r>
            <w:r w:rsidRPr="006C4405">
              <w:rPr>
                <w:rFonts w:asciiTheme="majorHAnsi" w:hAnsiTheme="majorHAnsi"/>
                <w:b/>
                <w:color w:val="F07F09" w:themeColor="accent1"/>
                <w:sz w:val="18"/>
                <w:szCs w:val="18"/>
              </w:rPr>
              <w:t>, Torino</w:t>
            </w:r>
          </w:p>
          <w:p w:rsidR="006C4405" w:rsidRPr="006C4405" w:rsidRDefault="006C4405" w:rsidP="006C4405">
            <w:pPr>
              <w:pStyle w:val="Sezione"/>
              <w:rPr>
                <w:b w:val="0"/>
                <w:color w:val="auto"/>
                <w:sz w:val="18"/>
                <w:szCs w:val="18"/>
              </w:rPr>
            </w:pPr>
            <w:r w:rsidRPr="006C4405">
              <w:rPr>
                <w:rFonts w:ascii="Cambria Math" w:hAnsi="Cambria Math" w:cs="Cambria Math"/>
                <w:b w:val="0"/>
                <w:color w:val="auto"/>
                <w:sz w:val="18"/>
                <w:szCs w:val="18"/>
              </w:rPr>
              <w:t>⦁</w:t>
            </w:r>
            <w:r>
              <w:rPr>
                <w:rFonts w:ascii="Cambria Math" w:hAnsi="Cambria Math" w:cs="Cambria Math"/>
                <w:b w:val="0"/>
                <w:color w:val="auto"/>
                <w:sz w:val="18"/>
                <w:szCs w:val="18"/>
              </w:rPr>
              <w:t xml:space="preserve">         </w:t>
            </w:r>
            <w:r w:rsidRPr="006C4405">
              <w:rPr>
                <w:b w:val="0"/>
                <w:color w:val="auto"/>
                <w:sz w:val="18"/>
                <w:szCs w:val="18"/>
              </w:rPr>
              <w:t>Lavorato presso Ospedale Maria Vittoria, Ospedale San Giovanni Bosco, Ospedale Martini.</w:t>
            </w:r>
          </w:p>
          <w:p w:rsidR="006C4405" w:rsidRDefault="006C4405" w:rsidP="006C4405">
            <w:pPr>
              <w:pStyle w:val="Sezione"/>
              <w:rPr>
                <w:b w:val="0"/>
                <w:color w:val="auto"/>
                <w:sz w:val="18"/>
                <w:szCs w:val="18"/>
              </w:rPr>
            </w:pPr>
            <w:r w:rsidRPr="006C4405">
              <w:rPr>
                <w:b w:val="0"/>
                <w:color w:val="auto"/>
                <w:sz w:val="18"/>
                <w:szCs w:val="18"/>
              </w:rPr>
              <w:tab/>
            </w:r>
          </w:p>
          <w:p w:rsidR="006C4405" w:rsidRPr="006C4405" w:rsidRDefault="006C4405" w:rsidP="006C4405">
            <w:pPr>
              <w:pStyle w:val="Sezione"/>
              <w:rPr>
                <w:b w:val="0"/>
                <w:color w:val="auto"/>
                <w:sz w:val="18"/>
                <w:szCs w:val="18"/>
              </w:rPr>
            </w:pPr>
            <w:r w:rsidRPr="006C4405">
              <w:rPr>
                <w:rFonts w:ascii="Cambria Math" w:hAnsi="Cambria Math" w:cs="Cambria Math"/>
                <w:b w:val="0"/>
                <w:color w:val="auto"/>
                <w:sz w:val="18"/>
                <w:szCs w:val="18"/>
              </w:rPr>
              <w:t>⦁</w:t>
            </w:r>
            <w:r>
              <w:rPr>
                <w:rFonts w:ascii="Cambria Math" w:hAnsi="Cambria Math" w:cs="Cambria Math"/>
                <w:b w:val="0"/>
                <w:color w:val="auto"/>
                <w:sz w:val="18"/>
                <w:szCs w:val="18"/>
              </w:rPr>
              <w:t xml:space="preserve">        </w:t>
            </w:r>
            <w:r w:rsidRPr="006C4405">
              <w:rPr>
                <w:b w:val="0"/>
                <w:color w:val="auto"/>
                <w:sz w:val="18"/>
                <w:szCs w:val="18"/>
              </w:rPr>
              <w:t xml:space="preserve">Accompagnamento dei degenti in pronto soccorso alle visite ( radiologiche, cardiologiche, </w:t>
            </w:r>
            <w:r>
              <w:rPr>
                <w:b w:val="0"/>
                <w:color w:val="auto"/>
                <w:sz w:val="18"/>
                <w:szCs w:val="18"/>
              </w:rPr>
              <w:t xml:space="preserve">                             </w:t>
            </w:r>
            <w:r w:rsidRPr="006C4405">
              <w:rPr>
                <w:b w:val="0"/>
                <w:color w:val="auto"/>
                <w:sz w:val="18"/>
                <w:szCs w:val="18"/>
              </w:rPr>
              <w:t>ecc...)</w:t>
            </w:r>
          </w:p>
          <w:p w:rsidR="006C4405" w:rsidRPr="006C4405" w:rsidRDefault="006C4405" w:rsidP="006C4405">
            <w:pPr>
              <w:pStyle w:val="Sezione"/>
              <w:rPr>
                <w:b w:val="0"/>
                <w:color w:val="auto"/>
                <w:sz w:val="18"/>
                <w:szCs w:val="18"/>
              </w:rPr>
            </w:pPr>
            <w:r w:rsidRPr="006C4405">
              <w:rPr>
                <w:rFonts w:ascii="Cambria Math" w:hAnsi="Cambria Math" w:cs="Cambria Math"/>
                <w:b w:val="0"/>
                <w:color w:val="auto"/>
                <w:sz w:val="18"/>
                <w:szCs w:val="18"/>
              </w:rPr>
              <w:t>⦁</w:t>
            </w:r>
            <w:r>
              <w:rPr>
                <w:b w:val="0"/>
                <w:color w:val="auto"/>
                <w:sz w:val="18"/>
                <w:szCs w:val="18"/>
              </w:rPr>
              <w:t xml:space="preserve">         </w:t>
            </w:r>
            <w:r w:rsidRPr="006C4405">
              <w:rPr>
                <w:b w:val="0"/>
                <w:color w:val="auto"/>
                <w:sz w:val="18"/>
                <w:szCs w:val="18"/>
              </w:rPr>
              <w:t>Trasporto campioni biologici.</w:t>
            </w:r>
          </w:p>
          <w:p w:rsidR="006C4405" w:rsidRPr="006C4405" w:rsidRDefault="006C4405" w:rsidP="006C4405">
            <w:pPr>
              <w:pStyle w:val="Sezione"/>
              <w:rPr>
                <w:b w:val="0"/>
                <w:color w:val="auto"/>
                <w:sz w:val="18"/>
                <w:szCs w:val="18"/>
              </w:rPr>
            </w:pPr>
            <w:r w:rsidRPr="006C4405">
              <w:rPr>
                <w:rFonts w:ascii="Cambria Math" w:hAnsi="Cambria Math" w:cs="Cambria Math"/>
                <w:b w:val="0"/>
                <w:color w:val="auto"/>
                <w:sz w:val="18"/>
                <w:szCs w:val="18"/>
              </w:rPr>
              <w:lastRenderedPageBreak/>
              <w:t>⦁</w:t>
            </w:r>
            <w:r>
              <w:rPr>
                <w:b w:val="0"/>
                <w:color w:val="auto"/>
                <w:sz w:val="18"/>
                <w:szCs w:val="18"/>
              </w:rPr>
              <w:t xml:space="preserve">        </w:t>
            </w:r>
            <w:r w:rsidRPr="006C4405">
              <w:rPr>
                <w:b w:val="0"/>
                <w:color w:val="auto"/>
                <w:sz w:val="18"/>
                <w:szCs w:val="18"/>
              </w:rPr>
              <w:t>Gestione delle situazioni di emergenza, attivando ove necessario l'intervento del personale competente.</w:t>
            </w:r>
          </w:p>
          <w:p w:rsidR="006C4405" w:rsidRPr="006C4405" w:rsidRDefault="006C4405" w:rsidP="006C4405"/>
          <w:p w:rsidR="006C4405" w:rsidRDefault="007B4796" w:rsidP="006C4405">
            <w:pPr>
              <w:pStyle w:val="Sezione"/>
            </w:pPr>
            <w:r>
              <w:t>Competenze</w:t>
            </w:r>
          </w:p>
          <w:p w:rsidR="004B1812" w:rsidRPr="004B1812" w:rsidRDefault="004B1812" w:rsidP="004B1812"/>
          <w:p w:rsidR="004B1812" w:rsidRPr="004B1812" w:rsidRDefault="004B1812" w:rsidP="004B1812">
            <w:pPr>
              <w:pStyle w:val="Puntoelenco"/>
            </w:pPr>
            <w:r w:rsidRPr="004B1812">
              <w:rPr>
                <w:rFonts w:ascii="Cambria Math" w:hAnsi="Cambria Math" w:cs="Cambria Math"/>
              </w:rPr>
              <w:t>⦁</w:t>
            </w:r>
            <w:r w:rsidRPr="004B1812">
              <w:tab/>
              <w:t>Empatia e Abilità relazionali</w:t>
            </w:r>
          </w:p>
          <w:p w:rsidR="004B1812" w:rsidRPr="004B1812" w:rsidRDefault="004B1812" w:rsidP="004B1812">
            <w:pPr>
              <w:pStyle w:val="Puntoelenco"/>
            </w:pPr>
            <w:r w:rsidRPr="004B1812">
              <w:rPr>
                <w:rFonts w:ascii="Cambria Math" w:hAnsi="Cambria Math" w:cs="Cambria Math"/>
              </w:rPr>
              <w:t>⦁</w:t>
            </w:r>
            <w:r w:rsidRPr="004B1812">
              <w:tab/>
              <w:t>Familiarità con le procedure igienico-sanitarie</w:t>
            </w:r>
          </w:p>
          <w:p w:rsidR="004B1812" w:rsidRPr="004B1812" w:rsidRDefault="004B1812" w:rsidP="004B1812">
            <w:pPr>
              <w:pStyle w:val="Puntoelenco"/>
            </w:pPr>
            <w:r w:rsidRPr="004B1812">
              <w:rPr>
                <w:rFonts w:ascii="Cambria Math" w:hAnsi="Cambria Math" w:cs="Cambria Math"/>
              </w:rPr>
              <w:t>⦁</w:t>
            </w:r>
            <w:r w:rsidR="0023743A">
              <w:tab/>
              <w:t>Capacità</w:t>
            </w:r>
            <w:r w:rsidRPr="004B1812">
              <w:t xml:space="preserve"> di lavorare sotto pressione </w:t>
            </w:r>
          </w:p>
          <w:p w:rsidR="004B1812" w:rsidRPr="004B1812" w:rsidRDefault="004B1812" w:rsidP="004B1812">
            <w:pPr>
              <w:pStyle w:val="Puntoelenco"/>
            </w:pPr>
            <w:r w:rsidRPr="004B1812">
              <w:rPr>
                <w:rFonts w:ascii="Cambria Math" w:hAnsi="Cambria Math" w:cs="Cambria Math"/>
              </w:rPr>
              <w:t>⦁</w:t>
            </w:r>
            <w:r w:rsidRPr="004B1812">
              <w:tab/>
              <w:t>Esperienza in ambito socio-sanitario</w:t>
            </w:r>
          </w:p>
          <w:p w:rsidR="004B1812" w:rsidRPr="004B1812" w:rsidRDefault="004B1812" w:rsidP="004B1812">
            <w:pPr>
              <w:pStyle w:val="Puntoelenco"/>
            </w:pPr>
            <w:r w:rsidRPr="004B1812">
              <w:rPr>
                <w:rFonts w:ascii="Cambria Math" w:hAnsi="Cambria Math" w:cs="Cambria Math"/>
              </w:rPr>
              <w:t>⦁</w:t>
            </w:r>
            <w:r w:rsidRPr="004B1812">
              <w:tab/>
              <w:t>Manovre di primo soccorso</w:t>
            </w:r>
          </w:p>
          <w:p w:rsidR="004B1812" w:rsidRPr="004B1812" w:rsidRDefault="004B1812" w:rsidP="004B1812">
            <w:pPr>
              <w:pStyle w:val="Puntoelenco"/>
            </w:pPr>
            <w:r w:rsidRPr="004B1812">
              <w:rPr>
                <w:rFonts w:ascii="Cambria Math" w:hAnsi="Cambria Math" w:cs="Cambria Math"/>
              </w:rPr>
              <w:t>⦁</w:t>
            </w:r>
            <w:r w:rsidRPr="004B1812">
              <w:tab/>
              <w:t>Disponibilità al lavoro su turni</w:t>
            </w:r>
          </w:p>
          <w:p w:rsidR="004B1812" w:rsidRPr="004B1812" w:rsidRDefault="004B1812" w:rsidP="004B1812">
            <w:pPr>
              <w:pStyle w:val="Puntoelenco"/>
            </w:pPr>
            <w:r w:rsidRPr="004B1812">
              <w:rPr>
                <w:rFonts w:ascii="Cambria Math" w:hAnsi="Cambria Math" w:cs="Cambria Math"/>
              </w:rPr>
              <w:t>⦁</w:t>
            </w:r>
            <w:r w:rsidRPr="004B1812">
              <w:tab/>
              <w:t>Disponibilità al lavoro notturno</w:t>
            </w:r>
          </w:p>
          <w:p w:rsidR="009476CE" w:rsidRDefault="004B1812" w:rsidP="004B1812">
            <w:pPr>
              <w:pStyle w:val="Puntoelenco"/>
              <w:numPr>
                <w:ilvl w:val="0"/>
                <w:numId w:val="0"/>
              </w:numPr>
              <w:ind w:left="360" w:hanging="360"/>
            </w:pPr>
            <w:r>
              <w:rPr>
                <w:rFonts w:ascii="Cambria Math" w:hAnsi="Cambria Math" w:cs="Cambria Math"/>
              </w:rPr>
              <w:t xml:space="preserve">        </w:t>
            </w:r>
            <w:r w:rsidRPr="004B1812">
              <w:rPr>
                <w:rFonts w:ascii="Cambria Math" w:hAnsi="Cambria Math" w:cs="Cambria Math"/>
              </w:rPr>
              <w:t>⦁</w:t>
            </w:r>
            <w:r w:rsidRPr="004B1812">
              <w:tab/>
              <w:t>Pensiero Strategico</w:t>
            </w:r>
          </w:p>
        </w:tc>
      </w:tr>
    </w:tbl>
    <w:p w:rsidR="009476CE" w:rsidRDefault="009476CE"/>
    <w:p w:rsidR="004B1812" w:rsidRDefault="004B1812"/>
    <w:p w:rsidR="004B1812" w:rsidRDefault="004B1812"/>
    <w:p w:rsidR="004B1812" w:rsidRDefault="004B1812"/>
    <w:p w:rsidR="004B1812" w:rsidRDefault="004B1812"/>
    <w:p w:rsidR="004B1812" w:rsidRDefault="004B1812"/>
    <w:p w:rsidR="004B1812" w:rsidRDefault="004B1812"/>
    <w:p w:rsidR="004B1812" w:rsidRDefault="004B1812"/>
    <w:p w:rsidR="004B1812" w:rsidRDefault="004B1812"/>
    <w:p w:rsidR="004B1812" w:rsidRDefault="004B1812"/>
    <w:p w:rsidR="004B1812" w:rsidRDefault="004B1812"/>
    <w:p w:rsidR="004B1812" w:rsidRDefault="004B1812"/>
    <w:p w:rsidR="007B30FD" w:rsidRDefault="007B30FD"/>
    <w:p w:rsidR="007B30FD" w:rsidRDefault="007B30FD"/>
    <w:p w:rsidR="007B30FD" w:rsidRDefault="007B30FD"/>
    <w:p w:rsidR="004B1812" w:rsidRDefault="004B1812"/>
    <w:p w:rsidR="004B1812" w:rsidRPr="004B1812" w:rsidRDefault="004B1812" w:rsidP="004B1812">
      <w:pPr>
        <w:rPr>
          <w:sz w:val="16"/>
          <w:szCs w:val="16"/>
        </w:rPr>
      </w:pPr>
      <w:r w:rsidRPr="004B1812">
        <w:rPr>
          <w:sz w:val="16"/>
          <w:szCs w:val="16"/>
        </w:rPr>
        <w:t xml:space="preserve">Autorizzo il trattamento dei dati personali contenuti in questo CV ai fini della ricerca e selezione del personale.                                   </w:t>
      </w:r>
    </w:p>
    <w:p w:rsidR="004B1812" w:rsidRPr="004B1812" w:rsidRDefault="004B1812" w:rsidP="004B1812">
      <w:pPr>
        <w:rPr>
          <w:rFonts w:ascii="French Script MT" w:hAnsi="French Script MT"/>
          <w:i/>
          <w:sz w:val="32"/>
          <w:szCs w:val="32"/>
        </w:rPr>
      </w:pPr>
      <w:r w:rsidRPr="004B1812">
        <w:rPr>
          <w:i/>
        </w:rPr>
        <w:t xml:space="preserve">                                                                                                                                    </w:t>
      </w:r>
      <w:r w:rsidRPr="004B1812">
        <w:rPr>
          <w:rFonts w:ascii="French Script MT" w:hAnsi="French Script MT"/>
          <w:i/>
          <w:sz w:val="32"/>
          <w:szCs w:val="32"/>
        </w:rPr>
        <w:t>Sandra Valentino</w:t>
      </w:r>
    </w:p>
    <w:sectPr w:rsidR="004B1812" w:rsidRPr="004B1812" w:rsidSect="009476CE">
      <w:headerReference w:type="even" r:id="rId14"/>
      <w:headerReference w:type="default" r:id="rId15"/>
      <w:footerReference w:type="even" r:id="rId16"/>
      <w:footerReference w:type="default" r:id="rId17"/>
      <w:pgSz w:w="11907" w:h="16839"/>
      <w:pgMar w:top="1418" w:right="1418" w:bottom="1418" w:left="1418" w:header="709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4E03" w:rsidRDefault="00554E03">
      <w:pPr>
        <w:spacing w:after="0" w:line="240" w:lineRule="auto"/>
      </w:pPr>
      <w:r>
        <w:separator/>
      </w:r>
    </w:p>
  </w:endnote>
  <w:endnote w:type="continuationSeparator" w:id="0">
    <w:p w:rsidR="00554E03" w:rsidRDefault="00554E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76CE" w:rsidRDefault="007B4796">
    <w:pPr>
      <w:pStyle w:val="Pidipaginasinistro"/>
    </w:pPr>
    <w:r>
      <w:rPr>
        <w:color w:val="9F2936" w:themeColor="accent2"/>
      </w:rPr>
      <w:sym w:font="Wingdings 3" w:char="F07D"/>
    </w:r>
    <w:r>
      <w:t xml:space="preserve"> Pagina </w:t>
    </w:r>
    <w:r w:rsidR="00554E03">
      <w:fldChar w:fldCharType="begin"/>
    </w:r>
    <w:r w:rsidR="00554E03">
      <w:instrText xml:space="preserve"> PAGE  \* Arabic  \* MERGEFORMAT </w:instrText>
    </w:r>
    <w:r w:rsidR="00554E03">
      <w:fldChar w:fldCharType="separate"/>
    </w:r>
    <w:r w:rsidR="00977687">
      <w:rPr>
        <w:noProof/>
      </w:rPr>
      <w:t>2</w:t>
    </w:r>
    <w:r w:rsidR="00554E03">
      <w:rPr>
        <w:noProof/>
      </w:rPr>
      <w:fldChar w:fldCharType="end"/>
    </w:r>
    <w:r w:rsidR="0023743A">
      <w:t xml:space="preserve"> </w:t>
    </w:r>
  </w:p>
  <w:p w:rsidR="009476CE" w:rsidRDefault="009476CE">
    <w:pPr>
      <w:pStyle w:val="Pidipa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76CE" w:rsidRDefault="007B4796">
    <w:pPr>
      <w:pStyle w:val="Pidipaginadestro"/>
    </w:pPr>
    <w:r>
      <w:rPr>
        <w:color w:val="9F2936" w:themeColor="accent2"/>
      </w:rPr>
      <w:sym w:font="Wingdings 3" w:char="F07D"/>
    </w:r>
    <w:r>
      <w:t xml:space="preserve"> Pagina </w:t>
    </w:r>
    <w:r w:rsidR="00554E03">
      <w:fldChar w:fldCharType="begin"/>
    </w:r>
    <w:r w:rsidR="00554E03">
      <w:instrText xml:space="preserve"> PAGE  \* Arabic  \* MERGEFORMAT </w:instrText>
    </w:r>
    <w:r w:rsidR="00554E03">
      <w:fldChar w:fldCharType="separate"/>
    </w:r>
    <w:r w:rsidR="007B30FD">
      <w:rPr>
        <w:noProof/>
      </w:rPr>
      <w:t>3</w:t>
    </w:r>
    <w:r w:rsidR="00554E03">
      <w:rPr>
        <w:noProof/>
      </w:rPr>
      <w:fldChar w:fldCharType="end"/>
    </w:r>
    <w:r>
      <w:t xml:space="preserve"> | </w:t>
    </w:r>
    <w:sdt>
      <w:sdtPr>
        <w:id w:val="121446365"/>
        <w:placeholder/>
        <w:temporary/>
        <w:showingPlcHdr/>
        <w:text/>
      </w:sdtPr>
      <w:sdtEndPr/>
      <w:sdtContent>
        <w:r>
          <w:t>[Digitare l'indirizzo di posta elettronica]</w:t>
        </w:r>
      </w:sdtContent>
    </w:sdt>
  </w:p>
  <w:p w:rsidR="009476CE" w:rsidRDefault="009476CE">
    <w:pPr>
      <w:pStyle w:val="Pidipa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4E03" w:rsidRDefault="00554E03">
      <w:pPr>
        <w:spacing w:after="0" w:line="240" w:lineRule="auto"/>
      </w:pPr>
      <w:r>
        <w:separator/>
      </w:r>
    </w:p>
  </w:footnote>
  <w:footnote w:type="continuationSeparator" w:id="0">
    <w:p w:rsidR="00554E03" w:rsidRDefault="00554E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76CE" w:rsidRDefault="007B4796">
    <w:pPr>
      <w:pStyle w:val="Intestazionesinistra"/>
      <w:jc w:val="right"/>
    </w:pPr>
    <w:r>
      <w:rPr>
        <w:color w:val="9F2936" w:themeColor="accent2"/>
      </w:rPr>
      <w:sym w:font="Wingdings 3" w:char="F07D"/>
    </w:r>
    <w:r>
      <w:t xml:space="preserve"> Curriculum: </w:t>
    </w:r>
    <w:sdt>
      <w:sdtPr>
        <w:id w:val="176770587"/>
        <w:placeholder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D849C2">
          <w:t>Sandra Valentino</w:t>
        </w:r>
      </w:sdtContent>
    </w:sdt>
  </w:p>
  <w:p w:rsidR="009476CE" w:rsidRDefault="009476CE">
    <w:pPr>
      <w:pStyle w:val="Intestazion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76CE" w:rsidRDefault="007B4796">
    <w:pPr>
      <w:pStyle w:val="Intestazionedestra"/>
      <w:jc w:val="left"/>
    </w:pPr>
    <w:r>
      <w:rPr>
        <w:color w:val="9F2936" w:themeColor="accent2"/>
      </w:rPr>
      <w:sym w:font="Wingdings 3" w:char="F07D"/>
    </w:r>
    <w:r>
      <w:t xml:space="preserve"> Curriculum: </w:t>
    </w:r>
    <w:sdt>
      <w:sdtPr>
        <w:id w:val="176939009"/>
        <w:placeholder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D849C2">
          <w:t>Sandra Valentino</w:t>
        </w:r>
      </w:sdtContent>
    </w:sdt>
  </w:p>
  <w:p w:rsidR="009476CE" w:rsidRDefault="009476CE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DE2132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FB8AC5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69C04E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4EA9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F0C434A"/>
    <w:lvl w:ilvl="0">
      <w:start w:val="1"/>
      <w:numFmt w:val="bullet"/>
      <w:pStyle w:val="Puntoelenco5"/>
      <w:lvlText w:val=""/>
      <w:lvlJc w:val="left"/>
      <w:pPr>
        <w:ind w:left="1800" w:hanging="360"/>
      </w:pPr>
      <w:rPr>
        <w:rFonts w:ascii="Symbol" w:hAnsi="Symbol" w:hint="default"/>
        <w:color w:val="9F2936" w:themeColor="accent2"/>
      </w:rPr>
    </w:lvl>
  </w:abstractNum>
  <w:abstractNum w:abstractNumId="5">
    <w:nsid w:val="FFFFFF81"/>
    <w:multiLevelType w:val="singleLevel"/>
    <w:tmpl w:val="78B8BCEC"/>
    <w:lvl w:ilvl="0">
      <w:start w:val="1"/>
      <w:numFmt w:val="bullet"/>
      <w:pStyle w:val="Puntoelenco4"/>
      <w:lvlText w:val=""/>
      <w:lvlJc w:val="left"/>
      <w:pPr>
        <w:ind w:left="1440" w:hanging="360"/>
      </w:pPr>
      <w:rPr>
        <w:rFonts w:ascii="Symbol" w:hAnsi="Symbol" w:hint="default"/>
        <w:color w:val="761E28" w:themeColor="accent2" w:themeShade="BF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6">
    <w:nsid w:val="FFFFFF82"/>
    <w:multiLevelType w:val="singleLevel"/>
    <w:tmpl w:val="3D9E3420"/>
    <w:lvl w:ilvl="0">
      <w:start w:val="1"/>
      <w:numFmt w:val="bullet"/>
      <w:pStyle w:val="Puntoelenco3"/>
      <w:lvlText w:val=""/>
      <w:lvlJc w:val="left"/>
      <w:pPr>
        <w:ind w:left="1080" w:hanging="360"/>
      </w:pPr>
      <w:rPr>
        <w:rFonts w:ascii="Wingdings 3" w:hAnsi="Wingdings 3" w:hint="default"/>
        <w:color w:val="808080" w:themeColor="background1" w:themeShade="80"/>
      </w:rPr>
    </w:lvl>
  </w:abstractNum>
  <w:abstractNum w:abstractNumId="7">
    <w:nsid w:val="FFFFFF83"/>
    <w:multiLevelType w:val="singleLevel"/>
    <w:tmpl w:val="5B846FA6"/>
    <w:lvl w:ilvl="0">
      <w:start w:val="1"/>
      <w:numFmt w:val="bullet"/>
      <w:pStyle w:val="Puntoelenco2"/>
      <w:lvlText w:val=""/>
      <w:lvlJc w:val="left"/>
      <w:pPr>
        <w:ind w:left="720" w:hanging="360"/>
      </w:pPr>
      <w:rPr>
        <w:rFonts w:ascii="Wingdings 3" w:hAnsi="Wingdings 3" w:hint="default"/>
        <w:color w:val="9F2936" w:themeColor="accent2"/>
      </w:rPr>
    </w:lvl>
  </w:abstractNum>
  <w:abstractNum w:abstractNumId="8">
    <w:nsid w:val="FFFFFF88"/>
    <w:multiLevelType w:val="singleLevel"/>
    <w:tmpl w:val="54E8AF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EB6AE604"/>
    <w:lvl w:ilvl="0">
      <w:start w:val="1"/>
      <w:numFmt w:val="bullet"/>
      <w:pStyle w:val="Puntoelenco"/>
      <w:lvlText w:val=""/>
      <w:lvlJc w:val="left"/>
      <w:pPr>
        <w:ind w:left="360" w:hanging="360"/>
      </w:pPr>
      <w:rPr>
        <w:rFonts w:ascii="Wingdings 3" w:hAnsi="Wingdings 3" w:hint="default"/>
        <w:caps w:val="0"/>
        <w:strike w:val="0"/>
        <w:dstrike w:val="0"/>
        <w:vanish w:val="0"/>
        <w:color w:val="761E28" w:themeColor="accent2" w:themeShade="BF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0">
    <w:nsid w:val="1A724997"/>
    <w:multiLevelType w:val="hybridMultilevel"/>
    <w:tmpl w:val="BCE66A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E2904D7"/>
    <w:multiLevelType w:val="hybridMultilevel"/>
    <w:tmpl w:val="A9FC9F5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4EF6359"/>
    <w:multiLevelType w:val="hybridMultilevel"/>
    <w:tmpl w:val="198089F4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7CC15AAA"/>
    <w:multiLevelType w:val="hybridMultilevel"/>
    <w:tmpl w:val="E3CC903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9"/>
  </w:num>
  <w:num w:numId="17">
    <w:abstractNumId w:val="7"/>
  </w:num>
  <w:num w:numId="18">
    <w:abstractNumId w:val="6"/>
  </w:num>
  <w:num w:numId="19">
    <w:abstractNumId w:val="5"/>
  </w:num>
  <w:num w:numId="20">
    <w:abstractNumId w:val="4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11"/>
  </w:num>
  <w:num w:numId="27">
    <w:abstractNumId w:val="13"/>
  </w:num>
  <w:num w:numId="28">
    <w:abstractNumId w:val="10"/>
  </w:num>
  <w:num w:numId="2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GrammaticalErrors/>
  <w:proofState w:spelling="clean"/>
  <w:attachedTemplate r:id="rId1"/>
  <w:styleLockQFSet/>
  <w:defaultTabStop w:val="709"/>
  <w:hyphenationZone w:val="280"/>
  <w:evenAndOddHeaders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49C2"/>
    <w:rsid w:val="0023743A"/>
    <w:rsid w:val="004B1812"/>
    <w:rsid w:val="00554E03"/>
    <w:rsid w:val="006C4405"/>
    <w:rsid w:val="007B30FD"/>
    <w:rsid w:val="007B4796"/>
    <w:rsid w:val="009476CE"/>
    <w:rsid w:val="00977687"/>
    <w:rsid w:val="00D04A4C"/>
    <w:rsid w:val="00D84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semiHidden="0" w:uiPriority="35" w:unhideWhenUsed="0" w:qFormat="1"/>
    <w:lsdException w:name="List Bullet" w:uiPriority="36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4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nhideWhenUsed="0" w:qFormat="1"/>
    <w:lsdException w:name="Light Shading" w:semiHidden="0" w:uiPriority="40" w:unhideWhenUsed="0"/>
    <w:lsdException w:name="Light List" w:semiHidden="0" w:uiPriority="40" w:unhideWhenUsed="0"/>
    <w:lsdException w:name="Light Grid" w:semiHidden="0" w:uiPriority="40" w:unhideWhenUsed="0"/>
    <w:lsdException w:name="Medium Shading 1" w:semiHidden="0" w:uiPriority="40" w:unhideWhenUsed="0"/>
    <w:lsdException w:name="Medium Shading 2" w:semiHidden="0" w:uiPriority="40" w:unhideWhenUsed="0"/>
    <w:lsdException w:name="Medium List 1" w:semiHidden="0" w:uiPriority="40" w:unhideWhenUsed="0"/>
    <w:lsdException w:name="Medium List 2" w:semiHidden="0" w:uiPriority="40" w:unhideWhenUsed="0"/>
    <w:lsdException w:name="Medium Grid 1" w:semiHidden="0" w:uiPriority="40" w:unhideWhenUsed="0"/>
    <w:lsdException w:name="Medium Grid 2" w:semiHidden="0" w:uiPriority="40" w:unhideWhenUsed="0"/>
    <w:lsdException w:name="Medium Grid 3" w:semiHidden="0" w:uiPriority="40" w:unhideWhenUsed="0"/>
    <w:lsdException w:name="Dark List" w:semiHidden="0" w:uiPriority="40" w:unhideWhenUsed="0"/>
    <w:lsdException w:name="Colorful Shading" w:semiHidden="0" w:uiPriority="40" w:unhideWhenUsed="0"/>
    <w:lsdException w:name="Colorful List" w:semiHidden="0" w:uiPriority="40" w:unhideWhenUsed="0"/>
    <w:lsdException w:name="Colorful Grid" w:semiHidden="0" w:uiPriority="40" w:unhideWhenUsed="0"/>
    <w:lsdException w:name="Light Shading Accent 1" w:semiHidden="0" w:uiPriority="41" w:unhideWhenUsed="0"/>
    <w:lsdException w:name="Light List Accent 1" w:semiHidden="0" w:uiPriority="41" w:unhideWhenUsed="0"/>
    <w:lsdException w:name="Light Grid Accent 1" w:semiHidden="0" w:uiPriority="41" w:unhideWhenUsed="0"/>
    <w:lsdException w:name="Medium Shading 1 Accent 1" w:semiHidden="0" w:uiPriority="41" w:unhideWhenUsed="0"/>
    <w:lsdException w:name="Medium Shading 2 Accent 1" w:semiHidden="0" w:uiPriority="41" w:unhideWhenUsed="0"/>
    <w:lsdException w:name="Medium List 1 Accent 1" w:semiHidden="0" w:uiPriority="41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9476CE"/>
    <w:rPr>
      <w:rFonts w:eastAsiaTheme="minorEastAsia" w:cstheme="minorBidi"/>
      <w:color w:val="000000" w:themeColor="text1"/>
      <w:sz w:val="20"/>
      <w:szCs w:val="20"/>
      <w:lang w:val="it-IT"/>
    </w:rPr>
  </w:style>
  <w:style w:type="paragraph" w:styleId="Titolo1">
    <w:name w:val="heading 1"/>
    <w:basedOn w:val="Normale"/>
    <w:next w:val="Normale"/>
    <w:link w:val="Titolo1Carattere"/>
    <w:uiPriority w:val="9"/>
    <w:semiHidden/>
    <w:unhideWhenUsed/>
    <w:rsid w:val="009476CE"/>
    <w:pPr>
      <w:pBdr>
        <w:top w:val="single" w:sz="6" w:space="1" w:color="9F2936" w:themeColor="accent2"/>
        <w:left w:val="single" w:sz="6" w:space="1" w:color="9F2936" w:themeColor="accent2"/>
        <w:bottom w:val="single" w:sz="6" w:space="1" w:color="9F2936" w:themeColor="accent2"/>
        <w:right w:val="single" w:sz="6" w:space="1" w:color="9F2936" w:themeColor="accent2"/>
      </w:pBdr>
      <w:shd w:val="clear" w:color="auto" w:fill="9F2936" w:themeFill="accent2"/>
      <w:spacing w:before="300" w:after="40"/>
      <w:outlineLvl w:val="0"/>
    </w:pPr>
    <w:rPr>
      <w:rFonts w:asciiTheme="majorHAnsi" w:eastAsiaTheme="majorEastAsia" w:hAnsiTheme="majorHAnsi" w:cstheme="majorBidi"/>
      <w:color w:val="FFFFFF" w:themeColor="background1"/>
      <w:spacing w:val="5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9476CE"/>
    <w:pPr>
      <w:pBdr>
        <w:top w:val="single" w:sz="6" w:space="1" w:color="9F2936" w:themeColor="accent2"/>
        <w:left w:val="single" w:sz="48" w:space="1" w:color="9F2936" w:themeColor="accent2"/>
        <w:bottom w:val="single" w:sz="6" w:space="1" w:color="9F2936" w:themeColor="accent2"/>
        <w:right w:val="single" w:sz="6" w:space="1" w:color="9F2936" w:themeColor="accent2"/>
      </w:pBdr>
      <w:spacing w:before="240" w:after="80"/>
      <w:ind w:left="144"/>
      <w:outlineLvl w:val="1"/>
    </w:pPr>
    <w:rPr>
      <w:rFonts w:asciiTheme="majorHAnsi" w:eastAsiaTheme="majorEastAsia" w:hAnsiTheme="majorHAnsi" w:cstheme="majorBidi"/>
      <w:color w:val="761E28" w:themeColor="accent2" w:themeShade="BF"/>
      <w:spacing w:val="5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9476CE"/>
    <w:pPr>
      <w:pBdr>
        <w:top w:val="single" w:sz="6" w:space="1" w:color="A6A6A6" w:themeColor="background1" w:themeShade="A6"/>
        <w:left w:val="single" w:sz="48" w:space="1" w:color="A6A6A6" w:themeColor="background1" w:themeShade="A6"/>
        <w:bottom w:val="single" w:sz="6" w:space="1" w:color="A6A6A6" w:themeColor="background1" w:themeShade="A6"/>
        <w:right w:val="single" w:sz="6" w:space="1" w:color="A6A6A6" w:themeColor="background1" w:themeShade="A6"/>
      </w:pBdr>
      <w:spacing w:before="200" w:after="80"/>
      <w:ind w:left="144"/>
      <w:outlineLvl w:val="2"/>
    </w:pPr>
    <w:rPr>
      <w:rFonts w:asciiTheme="majorHAnsi" w:eastAsiaTheme="majorEastAsia" w:hAnsiTheme="majorHAnsi" w:cstheme="majorBidi"/>
      <w:color w:val="595959" w:themeColor="text1" w:themeTint="A6"/>
      <w:spacing w:val="5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9476CE"/>
    <w:pPr>
      <w:pBdr>
        <w:bottom w:val="single" w:sz="6" w:space="1" w:color="A6A6A6" w:themeColor="background1" w:themeShade="A6"/>
      </w:pBdr>
      <w:spacing w:before="200" w:after="80"/>
      <w:outlineLvl w:val="3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9476CE"/>
    <w:pPr>
      <w:pBdr>
        <w:bottom w:val="dashed" w:sz="4" w:space="1" w:color="A6A6A6" w:themeColor="background1" w:themeShade="A6"/>
      </w:pBdr>
      <w:spacing w:before="200" w:after="8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9476CE"/>
    <w:pPr>
      <w:spacing w:before="200" w:after="80"/>
      <w:outlineLvl w:val="5"/>
    </w:pPr>
    <w:rPr>
      <w:rFonts w:asciiTheme="majorHAnsi" w:eastAsiaTheme="majorEastAsia" w:hAnsiTheme="majorHAnsi" w:cstheme="majorBidi"/>
      <w:b/>
      <w:bCs/>
      <w:color w:val="7F7F7F" w:themeColor="background1" w:themeShade="7F"/>
      <w:sz w:val="18"/>
      <w:szCs w:val="18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9476CE"/>
    <w:pPr>
      <w:spacing w:before="200" w:after="80"/>
      <w:outlineLvl w:val="6"/>
    </w:pPr>
    <w:rPr>
      <w:rFonts w:asciiTheme="majorHAnsi" w:eastAsiaTheme="majorEastAsia" w:hAnsiTheme="majorHAnsi" w:cstheme="majorBidi"/>
      <w:b/>
      <w:bCs/>
      <w:i/>
      <w:iCs/>
      <w:color w:val="808080" w:themeColor="background1" w:themeShade="80"/>
      <w:sz w:val="18"/>
      <w:szCs w:val="18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9476CE"/>
    <w:pPr>
      <w:spacing w:before="200" w:after="80"/>
      <w:outlineLvl w:val="7"/>
    </w:pPr>
    <w:rPr>
      <w:rFonts w:asciiTheme="majorHAnsi" w:eastAsiaTheme="majorEastAsia" w:hAnsiTheme="majorHAnsi" w:cstheme="majorBidi"/>
      <w:color w:val="9F2936" w:themeColor="accent2"/>
      <w:sz w:val="18"/>
      <w:szCs w:val="1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9476CE"/>
    <w:pPr>
      <w:spacing w:before="200" w:after="80"/>
      <w:outlineLvl w:val="8"/>
    </w:pPr>
    <w:rPr>
      <w:rFonts w:asciiTheme="majorHAnsi" w:eastAsiaTheme="majorEastAsia" w:hAnsiTheme="majorHAnsi" w:cstheme="majorBidi"/>
      <w:i/>
      <w:iCs/>
      <w:color w:val="9F2936" w:themeColor="accent2"/>
      <w:sz w:val="18"/>
      <w:szCs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1"/>
    <w:rsid w:val="009476CE"/>
    <w:pPr>
      <w:spacing w:after="0" w:line="240" w:lineRule="auto"/>
    </w:pPr>
    <w:rPr>
      <w:rFonts w:eastAsiaTheme="minorEastAsia" w:cstheme="minorBidi"/>
      <w:lang w:val="it-IT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essunaspaziatura">
    <w:name w:val="No Spacing"/>
    <w:basedOn w:val="Normale"/>
    <w:link w:val="NessunaspaziaturaCarattere"/>
    <w:uiPriority w:val="99"/>
    <w:qFormat/>
    <w:rsid w:val="009476CE"/>
    <w:pPr>
      <w:spacing w:after="0" w:line="240" w:lineRule="auto"/>
    </w:pPr>
  </w:style>
  <w:style w:type="paragraph" w:styleId="Intestazione">
    <w:name w:val="header"/>
    <w:basedOn w:val="Normale"/>
    <w:link w:val="IntestazioneCarattere"/>
    <w:uiPriority w:val="99"/>
    <w:unhideWhenUsed/>
    <w:rsid w:val="009476CE"/>
    <w:pPr>
      <w:tabs>
        <w:tab w:val="center" w:pos="4320"/>
        <w:tab w:val="right" w:pos="8640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476CE"/>
    <w:rPr>
      <w:color w:val="000000" w:themeColor="text1"/>
      <w:sz w:val="20"/>
    </w:rPr>
  </w:style>
  <w:style w:type="paragraph" w:styleId="Pidipagina">
    <w:name w:val="footer"/>
    <w:basedOn w:val="Normale"/>
    <w:link w:val="PidipaginaCarattere"/>
    <w:uiPriority w:val="99"/>
    <w:unhideWhenUsed/>
    <w:rsid w:val="009476CE"/>
    <w:pPr>
      <w:tabs>
        <w:tab w:val="center" w:pos="4320"/>
        <w:tab w:val="right" w:pos="8640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476CE"/>
    <w:rPr>
      <w:color w:val="000000" w:themeColor="text1"/>
      <w:sz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476CE"/>
    <w:rPr>
      <w:rFonts w:hAnsi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476CE"/>
    <w:rPr>
      <w:rFonts w:eastAsiaTheme="minorEastAsia" w:hAnsi="Tahoma" w:cstheme="minorBidi"/>
      <w:color w:val="000000" w:themeColor="text1"/>
      <w:sz w:val="16"/>
      <w:szCs w:val="16"/>
      <w:lang w:val="it-IT"/>
    </w:rPr>
  </w:style>
  <w:style w:type="paragraph" w:styleId="Puntoelenco">
    <w:name w:val="List Bullet"/>
    <w:basedOn w:val="Normale"/>
    <w:uiPriority w:val="36"/>
    <w:unhideWhenUsed/>
    <w:qFormat/>
    <w:rsid w:val="009476CE"/>
    <w:pPr>
      <w:numPr>
        <w:numId w:val="21"/>
      </w:numPr>
      <w:spacing w:after="120"/>
      <w:contextualSpacing/>
    </w:pPr>
  </w:style>
  <w:style w:type="paragraph" w:customStyle="1" w:styleId="Sezione">
    <w:name w:val="Sezione"/>
    <w:basedOn w:val="Normale"/>
    <w:next w:val="Normale"/>
    <w:link w:val="Carsezione"/>
    <w:uiPriority w:val="1"/>
    <w:qFormat/>
    <w:rsid w:val="009476CE"/>
    <w:pPr>
      <w:spacing w:after="120" w:line="240" w:lineRule="auto"/>
      <w:contextualSpacing/>
    </w:pPr>
    <w:rPr>
      <w:rFonts w:asciiTheme="majorHAnsi" w:eastAsiaTheme="majorEastAsia" w:hAnsiTheme="majorHAnsi" w:cstheme="majorBidi"/>
      <w:b/>
      <w:bCs/>
      <w:color w:val="9F2936" w:themeColor="accent2"/>
      <w:sz w:val="24"/>
      <w:szCs w:val="24"/>
    </w:rPr>
  </w:style>
  <w:style w:type="paragraph" w:customStyle="1" w:styleId="Sottosezione">
    <w:name w:val="Sottosezione"/>
    <w:basedOn w:val="Normale"/>
    <w:link w:val="Carsottosezione"/>
    <w:uiPriority w:val="3"/>
    <w:qFormat/>
    <w:rsid w:val="009476CE"/>
    <w:pPr>
      <w:spacing w:before="40" w:after="80" w:line="240" w:lineRule="auto"/>
    </w:pPr>
    <w:rPr>
      <w:rFonts w:asciiTheme="majorHAnsi" w:eastAsiaTheme="majorEastAsia" w:hAnsiTheme="majorHAnsi" w:cstheme="majorBidi"/>
      <w:b/>
      <w:bCs/>
      <w:color w:val="F07F09" w:themeColor="accent1"/>
      <w:sz w:val="18"/>
      <w:szCs w:val="18"/>
    </w:rPr>
  </w:style>
  <w:style w:type="paragraph" w:styleId="Citazione">
    <w:name w:val="Quote"/>
    <w:basedOn w:val="Normale"/>
    <w:link w:val="CitazioneCarattere"/>
    <w:uiPriority w:val="29"/>
    <w:qFormat/>
    <w:rsid w:val="009476CE"/>
    <w:rPr>
      <w:i/>
      <w:iCs/>
      <w:color w:val="7F7F7F" w:themeColor="background1" w:themeShade="7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9476CE"/>
    <w:rPr>
      <w:i/>
      <w:iCs/>
      <w:color w:val="7F7F7F" w:themeColor="background1" w:themeShade="7F"/>
      <w:sz w:val="2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9476CE"/>
    <w:rPr>
      <w:rFonts w:asciiTheme="majorHAnsi" w:eastAsiaTheme="majorEastAsia" w:hAnsiTheme="majorHAnsi" w:cstheme="majorBidi"/>
      <w:color w:val="761E28" w:themeColor="accent2" w:themeShade="BF"/>
      <w:spacing w:val="5"/>
      <w:sz w:val="20"/>
    </w:rPr>
  </w:style>
  <w:style w:type="paragraph" w:customStyle="1" w:styleId="Nomeecognome">
    <w:name w:val="Nome e cognome"/>
    <w:basedOn w:val="Nessunaspaziatura"/>
    <w:link w:val="Carnomeecognome"/>
    <w:uiPriority w:val="1"/>
    <w:qFormat/>
    <w:rsid w:val="009476CE"/>
    <w:pPr>
      <w:jc w:val="right"/>
    </w:pPr>
    <w:rPr>
      <w:rFonts w:asciiTheme="majorHAnsi" w:eastAsiaTheme="majorEastAsia" w:hAnsiTheme="majorHAnsi" w:cstheme="majorBidi"/>
      <w:noProof/>
      <w:color w:val="B35E06" w:themeColor="accent1" w:themeShade="BF"/>
      <w:sz w:val="40"/>
      <w:szCs w:val="40"/>
    </w:rPr>
  </w:style>
  <w:style w:type="paragraph" w:styleId="Puntoelenco2">
    <w:name w:val="List Bullet 2"/>
    <w:basedOn w:val="Normale"/>
    <w:uiPriority w:val="36"/>
    <w:unhideWhenUsed/>
    <w:qFormat/>
    <w:rsid w:val="009476CE"/>
    <w:pPr>
      <w:numPr>
        <w:numId w:val="22"/>
      </w:numPr>
      <w:spacing w:after="120"/>
      <w:contextualSpacing/>
    </w:pPr>
  </w:style>
  <w:style w:type="character" w:styleId="Collegamentoipertestuale">
    <w:name w:val="Hyperlink"/>
    <w:basedOn w:val="Carpredefinitoparagrafo"/>
    <w:uiPriority w:val="99"/>
    <w:semiHidden/>
    <w:unhideWhenUsed/>
    <w:rsid w:val="009476CE"/>
    <w:rPr>
      <w:color w:val="6B9F25" w:themeColor="hyperlink"/>
      <w:u w:val="single"/>
    </w:rPr>
  </w:style>
  <w:style w:type="character" w:styleId="Titolodellibro">
    <w:name w:val="Book Title"/>
    <w:basedOn w:val="Carpredefinitoparagrafo"/>
    <w:uiPriority w:val="33"/>
    <w:qFormat/>
    <w:rsid w:val="009476CE"/>
    <w:rPr>
      <w:rFonts w:asciiTheme="majorHAnsi" w:eastAsiaTheme="majorEastAsia" w:hAnsiTheme="majorHAnsi" w:cstheme="majorBidi"/>
      <w:bCs w:val="0"/>
      <w:i/>
      <w:iCs/>
      <w:color w:val="C19859" w:themeColor="accent6"/>
      <w:sz w:val="20"/>
      <w:szCs w:val="20"/>
      <w:lang w:val="it-IT"/>
    </w:rPr>
  </w:style>
  <w:style w:type="paragraph" w:styleId="Didascalia">
    <w:name w:val="caption"/>
    <w:basedOn w:val="Normale"/>
    <w:next w:val="Normale"/>
    <w:uiPriority w:val="35"/>
    <w:unhideWhenUsed/>
    <w:rsid w:val="009476CE"/>
    <w:pPr>
      <w:spacing w:after="0" w:line="240" w:lineRule="auto"/>
    </w:pPr>
    <w:rPr>
      <w:rFonts w:asciiTheme="majorHAnsi" w:eastAsiaTheme="majorEastAsia" w:hAnsiTheme="majorHAnsi" w:cstheme="majorBidi"/>
      <w:color w:val="9F2936" w:themeColor="accent2"/>
      <w:sz w:val="16"/>
      <w:szCs w:val="16"/>
    </w:rPr>
  </w:style>
  <w:style w:type="character" w:styleId="Enfasicorsivo">
    <w:name w:val="Emphasis"/>
    <w:uiPriority w:val="20"/>
    <w:qFormat/>
    <w:rsid w:val="009476CE"/>
    <w:rPr>
      <w:rFonts w:eastAsiaTheme="minorEastAsia" w:cstheme="minorBidi"/>
      <w:b/>
      <w:bCs/>
      <w:i/>
      <w:iCs/>
      <w:spacing w:val="0"/>
      <w:szCs w:val="20"/>
      <w:lang w:val="it-IT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99"/>
    <w:rsid w:val="009476CE"/>
    <w:rPr>
      <w:color w:val="000000" w:themeColor="text1"/>
      <w:sz w:val="20"/>
    </w:rPr>
  </w:style>
  <w:style w:type="character" w:customStyle="1" w:styleId="Titolo1Carattere">
    <w:name w:val="Titolo 1 Carattere"/>
    <w:basedOn w:val="Carpredefinitoparagrafo"/>
    <w:link w:val="Titolo1"/>
    <w:uiPriority w:val="9"/>
    <w:semiHidden/>
    <w:rsid w:val="009476CE"/>
    <w:rPr>
      <w:rFonts w:asciiTheme="majorHAnsi" w:eastAsiaTheme="majorEastAsia" w:hAnsiTheme="majorHAnsi" w:cstheme="majorBidi"/>
      <w:color w:val="FFFFFF" w:themeColor="background1"/>
      <w:spacing w:val="5"/>
      <w:sz w:val="20"/>
      <w:shd w:val="clear" w:color="auto" w:fill="9F2936" w:themeFill="accent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9476CE"/>
    <w:rPr>
      <w:rFonts w:asciiTheme="majorHAnsi" w:eastAsiaTheme="majorEastAsia" w:hAnsiTheme="majorHAnsi" w:cstheme="majorBidi"/>
      <w:color w:val="595959" w:themeColor="text1" w:themeTint="A6"/>
      <w:spacing w:val="5"/>
      <w:sz w:val="20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9476CE"/>
    <w:rPr>
      <w:rFonts w:asciiTheme="majorHAnsi" w:eastAsiaTheme="majorEastAsia" w:hAnsiTheme="majorHAnsi" w:cstheme="majorBidi"/>
      <w:color w:val="595959" w:themeColor="text1" w:themeTint="A6"/>
      <w:sz w:val="20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9476CE"/>
    <w:rPr>
      <w:rFonts w:asciiTheme="majorHAnsi" w:eastAsiaTheme="majorEastAsia" w:hAnsiTheme="majorHAnsi" w:cstheme="majorBidi"/>
      <w:color w:val="404040" w:themeColor="text1" w:themeTint="BF"/>
      <w:sz w:val="20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9476CE"/>
    <w:rPr>
      <w:rFonts w:asciiTheme="majorHAnsi" w:eastAsiaTheme="majorEastAsia" w:hAnsiTheme="majorHAnsi" w:cstheme="majorBidi"/>
      <w:b/>
      <w:bCs/>
      <w:color w:val="7F7F7F" w:themeColor="background1" w:themeShade="7F"/>
      <w:sz w:val="18"/>
      <w:szCs w:val="18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9476CE"/>
    <w:rPr>
      <w:rFonts w:asciiTheme="majorHAnsi" w:eastAsiaTheme="majorEastAsia" w:hAnsiTheme="majorHAnsi" w:cstheme="majorBidi"/>
      <w:b/>
      <w:bCs/>
      <w:i/>
      <w:iCs/>
      <w:color w:val="808080" w:themeColor="background1" w:themeShade="80"/>
      <w:sz w:val="18"/>
      <w:szCs w:val="18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9476CE"/>
    <w:rPr>
      <w:rFonts w:asciiTheme="majorHAnsi" w:eastAsiaTheme="majorEastAsia" w:hAnsiTheme="majorHAnsi" w:cstheme="majorBidi"/>
      <w:color w:val="9F2936" w:themeColor="accent2"/>
      <w:sz w:val="18"/>
      <w:szCs w:val="1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9476CE"/>
    <w:rPr>
      <w:rFonts w:asciiTheme="majorHAnsi" w:eastAsiaTheme="majorEastAsia" w:hAnsiTheme="majorHAnsi" w:cstheme="majorBidi"/>
      <w:i/>
      <w:iCs/>
      <w:color w:val="9F2936" w:themeColor="accent2"/>
      <w:sz w:val="18"/>
      <w:szCs w:val="18"/>
    </w:rPr>
  </w:style>
  <w:style w:type="character" w:styleId="Enfasiintensa">
    <w:name w:val="Intense Emphasis"/>
    <w:basedOn w:val="Carpredefinitoparagrafo"/>
    <w:uiPriority w:val="21"/>
    <w:qFormat/>
    <w:rsid w:val="009476CE"/>
    <w:rPr>
      <w:b/>
      <w:bCs/>
      <w:i/>
      <w:iCs/>
      <w:color w:val="14415C" w:themeColor="accent3" w:themeShade="BF"/>
      <w:sz w:val="20"/>
    </w:rPr>
  </w:style>
  <w:style w:type="paragraph" w:styleId="Citazioneintensa">
    <w:name w:val="Intense Quote"/>
    <w:basedOn w:val="Normale"/>
    <w:link w:val="CitazioneintensaCarattere"/>
    <w:uiPriority w:val="30"/>
    <w:qFormat/>
    <w:rsid w:val="009476CE"/>
    <w:pPr>
      <w:pBdr>
        <w:top w:val="single" w:sz="6" w:space="10" w:color="761E28" w:themeColor="accent2" w:themeShade="BF"/>
        <w:left w:val="single" w:sz="6" w:space="10" w:color="761E28" w:themeColor="accent2" w:themeShade="BF"/>
        <w:bottom w:val="single" w:sz="6" w:space="10" w:color="761E28" w:themeColor="accent2" w:themeShade="BF"/>
        <w:right w:val="single" w:sz="6" w:space="10" w:color="761E28" w:themeColor="accent2" w:themeShade="BF"/>
      </w:pBdr>
      <w:shd w:val="clear" w:color="auto" w:fill="9F2936" w:themeFill="accent2"/>
      <w:ind w:left="720" w:right="720"/>
      <w:jc w:val="center"/>
    </w:pPr>
    <w:rPr>
      <w:rFonts w:asciiTheme="majorHAnsi" w:eastAsiaTheme="majorEastAsia" w:hAnsiTheme="majorHAnsi" w:cstheme="majorBidi"/>
      <w:i/>
      <w:iCs/>
      <w:color w:val="FFFFFF" w:themeColor="background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9476CE"/>
    <w:rPr>
      <w:rFonts w:asciiTheme="majorHAnsi" w:eastAsiaTheme="majorEastAsia" w:hAnsiTheme="majorHAnsi" w:cstheme="majorBidi"/>
      <w:i/>
      <w:iCs/>
      <w:color w:val="FFFFFF" w:themeColor="background1"/>
      <w:sz w:val="20"/>
      <w:shd w:val="clear" w:color="auto" w:fill="9F2936" w:themeFill="accent2"/>
    </w:rPr>
  </w:style>
  <w:style w:type="character" w:styleId="Riferimentointenso">
    <w:name w:val="Intense Reference"/>
    <w:basedOn w:val="Carpredefinitoparagrafo"/>
    <w:uiPriority w:val="32"/>
    <w:qFormat/>
    <w:rsid w:val="009476CE"/>
    <w:rPr>
      <w:b/>
      <w:bCs/>
      <w:color w:val="B35E06" w:themeColor="accent1" w:themeShade="BF"/>
      <w:sz w:val="20"/>
      <w:u w:val="single"/>
    </w:rPr>
  </w:style>
  <w:style w:type="paragraph" w:styleId="Puntoelenco3">
    <w:name w:val="List Bullet 3"/>
    <w:basedOn w:val="Normale"/>
    <w:uiPriority w:val="36"/>
    <w:unhideWhenUsed/>
    <w:qFormat/>
    <w:rsid w:val="009476CE"/>
    <w:pPr>
      <w:numPr>
        <w:numId w:val="23"/>
      </w:numPr>
      <w:spacing w:after="120"/>
      <w:contextualSpacing/>
    </w:pPr>
  </w:style>
  <w:style w:type="paragraph" w:styleId="Puntoelenco4">
    <w:name w:val="List Bullet 4"/>
    <w:basedOn w:val="Normale"/>
    <w:uiPriority w:val="36"/>
    <w:unhideWhenUsed/>
    <w:qFormat/>
    <w:rsid w:val="009476CE"/>
    <w:pPr>
      <w:numPr>
        <w:numId w:val="24"/>
      </w:numPr>
      <w:spacing w:after="120"/>
      <w:contextualSpacing/>
    </w:pPr>
  </w:style>
  <w:style w:type="paragraph" w:styleId="Puntoelenco5">
    <w:name w:val="List Bullet 5"/>
    <w:basedOn w:val="Normale"/>
    <w:uiPriority w:val="36"/>
    <w:unhideWhenUsed/>
    <w:qFormat/>
    <w:rsid w:val="009476CE"/>
    <w:pPr>
      <w:numPr>
        <w:numId w:val="25"/>
      </w:numPr>
      <w:spacing w:after="120"/>
      <w:contextualSpacing/>
    </w:pPr>
  </w:style>
  <w:style w:type="character" w:styleId="Enfasigrassetto">
    <w:name w:val="Strong"/>
    <w:uiPriority w:val="22"/>
    <w:qFormat/>
    <w:rsid w:val="009476CE"/>
    <w:rPr>
      <w:rFonts w:asciiTheme="minorHAnsi" w:eastAsiaTheme="minorEastAsia" w:hAnsiTheme="minorHAnsi" w:cstheme="minorBidi"/>
      <w:b/>
      <w:bCs/>
      <w:iCs w:val="0"/>
      <w:color w:val="9F2936" w:themeColor="accent2"/>
      <w:szCs w:val="20"/>
      <w:lang w:val="it-IT"/>
    </w:rPr>
  </w:style>
  <w:style w:type="character" w:styleId="Enfasidelicata">
    <w:name w:val="Subtle Emphasis"/>
    <w:basedOn w:val="Carpredefinitoparagrafo"/>
    <w:uiPriority w:val="19"/>
    <w:qFormat/>
    <w:rsid w:val="009476CE"/>
    <w:rPr>
      <w:i/>
      <w:iCs/>
      <w:color w:val="737373" w:themeColor="text1" w:themeTint="8C"/>
      <w:kern w:val="16"/>
      <w:sz w:val="20"/>
    </w:rPr>
  </w:style>
  <w:style w:type="character" w:styleId="Riferimentodelicato">
    <w:name w:val="Subtle Reference"/>
    <w:basedOn w:val="Carpredefinitoparagrafo"/>
    <w:uiPriority w:val="31"/>
    <w:qFormat/>
    <w:rsid w:val="009476CE"/>
    <w:rPr>
      <w:color w:val="737373" w:themeColor="text1" w:themeTint="8C"/>
      <w:sz w:val="20"/>
      <w:u w:val="single"/>
    </w:rPr>
  </w:style>
  <w:style w:type="paragraph" w:styleId="Sommario1">
    <w:name w:val="toc 1"/>
    <w:basedOn w:val="Normale"/>
    <w:next w:val="Normale"/>
    <w:autoRedefine/>
    <w:uiPriority w:val="99"/>
    <w:semiHidden/>
    <w:unhideWhenUsed/>
    <w:qFormat/>
    <w:rsid w:val="009476CE"/>
    <w:pPr>
      <w:tabs>
        <w:tab w:val="right" w:leader="dot" w:pos="8630"/>
      </w:tabs>
      <w:spacing w:after="40" w:line="240" w:lineRule="auto"/>
    </w:pPr>
    <w:rPr>
      <w:smallCaps/>
      <w:noProof/>
      <w:color w:val="9F2936" w:themeColor="accent2"/>
    </w:rPr>
  </w:style>
  <w:style w:type="paragraph" w:styleId="Sommario2">
    <w:name w:val="toc 2"/>
    <w:basedOn w:val="Normale"/>
    <w:next w:val="Normale"/>
    <w:autoRedefine/>
    <w:uiPriority w:val="99"/>
    <w:semiHidden/>
    <w:unhideWhenUsed/>
    <w:qFormat/>
    <w:rsid w:val="009476CE"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Sommario3">
    <w:name w:val="toc 3"/>
    <w:basedOn w:val="Normale"/>
    <w:next w:val="Normale"/>
    <w:autoRedefine/>
    <w:uiPriority w:val="99"/>
    <w:semiHidden/>
    <w:unhideWhenUsed/>
    <w:qFormat/>
    <w:rsid w:val="009476CE"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Sommario4">
    <w:name w:val="toc 4"/>
    <w:basedOn w:val="Normale"/>
    <w:next w:val="Normale"/>
    <w:autoRedefine/>
    <w:uiPriority w:val="99"/>
    <w:semiHidden/>
    <w:unhideWhenUsed/>
    <w:qFormat/>
    <w:rsid w:val="009476CE"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Sommario5">
    <w:name w:val="toc 5"/>
    <w:basedOn w:val="Normale"/>
    <w:next w:val="Normale"/>
    <w:autoRedefine/>
    <w:uiPriority w:val="99"/>
    <w:semiHidden/>
    <w:unhideWhenUsed/>
    <w:qFormat/>
    <w:rsid w:val="009476CE"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Sommario6">
    <w:name w:val="toc 6"/>
    <w:basedOn w:val="Normale"/>
    <w:next w:val="Normale"/>
    <w:autoRedefine/>
    <w:uiPriority w:val="99"/>
    <w:semiHidden/>
    <w:unhideWhenUsed/>
    <w:qFormat/>
    <w:rsid w:val="009476CE"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Sommario7">
    <w:name w:val="toc 7"/>
    <w:basedOn w:val="Normale"/>
    <w:next w:val="Normale"/>
    <w:autoRedefine/>
    <w:uiPriority w:val="99"/>
    <w:semiHidden/>
    <w:unhideWhenUsed/>
    <w:qFormat/>
    <w:rsid w:val="009476CE"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Sommario8">
    <w:name w:val="toc 8"/>
    <w:basedOn w:val="Normale"/>
    <w:next w:val="Normale"/>
    <w:autoRedefine/>
    <w:uiPriority w:val="99"/>
    <w:semiHidden/>
    <w:unhideWhenUsed/>
    <w:qFormat/>
    <w:rsid w:val="009476CE"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Sommario9">
    <w:name w:val="toc 9"/>
    <w:basedOn w:val="Normale"/>
    <w:next w:val="Normale"/>
    <w:autoRedefine/>
    <w:uiPriority w:val="99"/>
    <w:semiHidden/>
    <w:unhideWhenUsed/>
    <w:qFormat/>
    <w:rsid w:val="009476CE"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paragraph" w:customStyle="1" w:styleId="Indirizzomittente1">
    <w:name w:val="Indirizzo mittente1"/>
    <w:basedOn w:val="Nessunaspaziatura"/>
    <w:link w:val="Carindirizzomittente"/>
    <w:uiPriority w:val="2"/>
    <w:unhideWhenUsed/>
    <w:qFormat/>
    <w:rsid w:val="009476CE"/>
    <w:pPr>
      <w:spacing w:before="200" w:line="276" w:lineRule="auto"/>
      <w:contextualSpacing/>
      <w:jc w:val="right"/>
    </w:pPr>
    <w:rPr>
      <w:rFonts w:asciiTheme="majorHAnsi" w:eastAsiaTheme="majorEastAsia" w:hAnsiTheme="majorHAnsi" w:cstheme="majorBidi"/>
      <w:color w:val="9F2936" w:themeColor="accent2"/>
      <w:sz w:val="18"/>
      <w:szCs w:val="18"/>
    </w:rPr>
  </w:style>
  <w:style w:type="paragraph" w:styleId="Sottotitolo">
    <w:name w:val="Subtitle"/>
    <w:basedOn w:val="Normale"/>
    <w:link w:val="SottotitoloCarattere"/>
    <w:uiPriority w:val="11"/>
    <w:semiHidden/>
    <w:unhideWhenUsed/>
    <w:qFormat/>
    <w:rsid w:val="009476CE"/>
    <w:pPr>
      <w:spacing w:after="720" w:line="240" w:lineRule="auto"/>
    </w:pPr>
    <w:rPr>
      <w:rFonts w:asciiTheme="majorHAnsi" w:eastAsiaTheme="majorEastAsia" w:hAnsiTheme="majorHAnsi" w:cstheme="majorBidi"/>
      <w:color w:val="9F2936" w:themeColor="accent2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semiHidden/>
    <w:rsid w:val="009476CE"/>
    <w:rPr>
      <w:rFonts w:asciiTheme="majorHAnsi" w:eastAsiaTheme="majorEastAsia" w:hAnsiTheme="majorHAnsi" w:cstheme="majorBidi"/>
      <w:color w:val="9F2936" w:themeColor="accent2"/>
      <w:sz w:val="24"/>
      <w:szCs w:val="24"/>
    </w:rPr>
  </w:style>
  <w:style w:type="paragraph" w:styleId="Titolo">
    <w:name w:val="Title"/>
    <w:basedOn w:val="Normale"/>
    <w:link w:val="TitoloCarattere"/>
    <w:uiPriority w:val="10"/>
    <w:semiHidden/>
    <w:unhideWhenUsed/>
    <w:qFormat/>
    <w:rsid w:val="009476CE"/>
    <w:pPr>
      <w:spacing w:line="240" w:lineRule="auto"/>
    </w:pPr>
    <w:rPr>
      <w:rFonts w:asciiTheme="majorHAnsi" w:eastAsiaTheme="majorEastAsia" w:hAnsiTheme="majorHAnsi" w:cstheme="majorBidi"/>
      <w:color w:val="9F2936" w:themeColor="accent2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semiHidden/>
    <w:rsid w:val="009476CE"/>
    <w:rPr>
      <w:rFonts w:asciiTheme="majorHAnsi" w:eastAsiaTheme="majorEastAsia" w:hAnsiTheme="majorHAnsi" w:cstheme="majorBidi"/>
      <w:color w:val="9F2936" w:themeColor="accent2"/>
      <w:sz w:val="52"/>
      <w:szCs w:val="52"/>
    </w:rPr>
  </w:style>
  <w:style w:type="character" w:customStyle="1" w:styleId="Carnomeecognome">
    <w:name w:val="Car. nome e cognome"/>
    <w:basedOn w:val="NessunaspaziaturaCarattere"/>
    <w:link w:val="Nomeecognome"/>
    <w:uiPriority w:val="1"/>
    <w:rsid w:val="009476CE"/>
    <w:rPr>
      <w:rFonts w:asciiTheme="majorHAnsi" w:eastAsiaTheme="majorEastAsia" w:hAnsiTheme="majorHAnsi" w:cstheme="majorBidi"/>
      <w:noProof/>
      <w:color w:val="B35E06" w:themeColor="accent1" w:themeShade="BF"/>
      <w:sz w:val="40"/>
      <w:szCs w:val="40"/>
    </w:rPr>
  </w:style>
  <w:style w:type="character" w:customStyle="1" w:styleId="Carsezione">
    <w:name w:val="Car. sezione"/>
    <w:basedOn w:val="Carpredefinitoparagrafo"/>
    <w:link w:val="Sezione"/>
    <w:uiPriority w:val="1"/>
    <w:rsid w:val="009476CE"/>
    <w:rPr>
      <w:rFonts w:asciiTheme="majorHAnsi" w:eastAsiaTheme="majorEastAsia" w:hAnsiTheme="majorHAnsi" w:cstheme="majorBidi"/>
      <w:b/>
      <w:bCs/>
      <w:color w:val="9F2936" w:themeColor="accent2"/>
      <w:sz w:val="24"/>
      <w:szCs w:val="24"/>
    </w:rPr>
  </w:style>
  <w:style w:type="character" w:customStyle="1" w:styleId="Carsottosezione">
    <w:name w:val="Car. sottosezione"/>
    <w:basedOn w:val="Carpredefinitoparagrafo"/>
    <w:link w:val="Sottosezione"/>
    <w:uiPriority w:val="3"/>
    <w:rsid w:val="009476CE"/>
    <w:rPr>
      <w:rFonts w:asciiTheme="majorHAnsi" w:eastAsiaTheme="majorEastAsia" w:hAnsiTheme="majorHAnsi" w:cstheme="majorBidi"/>
      <w:b/>
      <w:bCs/>
      <w:color w:val="F07F09" w:themeColor="accent1"/>
      <w:sz w:val="18"/>
      <w:szCs w:val="18"/>
    </w:rPr>
  </w:style>
  <w:style w:type="character" w:customStyle="1" w:styleId="Carindirizzomittente">
    <w:name w:val="Car. indirizzo mittente"/>
    <w:basedOn w:val="NessunaspaziaturaCarattere"/>
    <w:link w:val="Indirizzomittente1"/>
    <w:uiPriority w:val="2"/>
    <w:rsid w:val="009476CE"/>
    <w:rPr>
      <w:rFonts w:asciiTheme="majorHAnsi" w:eastAsiaTheme="majorEastAsia" w:hAnsiTheme="majorHAnsi" w:cstheme="majorBidi"/>
      <w:color w:val="9F2936" w:themeColor="accent2"/>
      <w:sz w:val="18"/>
      <w:szCs w:val="18"/>
    </w:rPr>
  </w:style>
  <w:style w:type="character" w:styleId="Testosegnaposto">
    <w:name w:val="Placeholder Text"/>
    <w:basedOn w:val="Carpredefinitoparagrafo"/>
    <w:uiPriority w:val="99"/>
    <w:unhideWhenUsed/>
    <w:rsid w:val="009476CE"/>
    <w:rPr>
      <w:color w:val="808080"/>
    </w:rPr>
  </w:style>
  <w:style w:type="paragraph" w:customStyle="1" w:styleId="Datasottosezione">
    <w:name w:val="Data sottosezione"/>
    <w:basedOn w:val="Sezione"/>
    <w:link w:val="Cardatasottosezione"/>
    <w:uiPriority w:val="4"/>
    <w:qFormat/>
    <w:rsid w:val="009476CE"/>
    <w:rPr>
      <w:b w:val="0"/>
      <w:color w:val="F07F09" w:themeColor="accent1"/>
      <w:sz w:val="18"/>
      <w:szCs w:val="18"/>
    </w:rPr>
  </w:style>
  <w:style w:type="paragraph" w:customStyle="1" w:styleId="Testosottosezione">
    <w:name w:val="Testo sottosezione"/>
    <w:basedOn w:val="Normale"/>
    <w:uiPriority w:val="5"/>
    <w:qFormat/>
    <w:rsid w:val="009476CE"/>
    <w:pPr>
      <w:spacing w:after="320"/>
      <w:contextualSpacing/>
    </w:pPr>
  </w:style>
  <w:style w:type="character" w:customStyle="1" w:styleId="Cardatasottosezione">
    <w:name w:val="Car. data sottosezione"/>
    <w:basedOn w:val="Carsottosezione"/>
    <w:link w:val="Datasottosezione"/>
    <w:uiPriority w:val="4"/>
    <w:rsid w:val="009476CE"/>
    <w:rPr>
      <w:rFonts w:asciiTheme="majorHAnsi" w:eastAsiaTheme="majorEastAsia" w:hAnsiTheme="majorHAnsi" w:cstheme="majorBidi"/>
      <w:b/>
      <w:bCs/>
      <w:color w:val="F07F09" w:themeColor="accent1"/>
      <w:sz w:val="18"/>
      <w:szCs w:val="18"/>
      <w:lang w:val="it-IT"/>
    </w:rPr>
  </w:style>
  <w:style w:type="paragraph" w:customStyle="1" w:styleId="Pidipaginaprimapagina">
    <w:name w:val="Piè di pagina prima pagina"/>
    <w:basedOn w:val="Pidipagina"/>
    <w:uiPriority w:val="34"/>
    <w:rsid w:val="009476CE"/>
    <w:pPr>
      <w:pBdr>
        <w:top w:val="dashed" w:sz="4" w:space="18" w:color="7F7F7F"/>
      </w:pBdr>
      <w:jc w:val="right"/>
    </w:pPr>
    <w:rPr>
      <w:color w:val="7F7F7F" w:themeColor="text1" w:themeTint="80"/>
    </w:rPr>
  </w:style>
  <w:style w:type="paragraph" w:customStyle="1" w:styleId="Intestazioneprimapagina">
    <w:name w:val="Intestazione prima pagina"/>
    <w:basedOn w:val="Intestazione"/>
    <w:qFormat/>
    <w:rsid w:val="009476CE"/>
    <w:pPr>
      <w:pBdr>
        <w:bottom w:val="dashed" w:sz="4" w:space="18" w:color="7F7F7F"/>
      </w:pBdr>
      <w:spacing w:line="396" w:lineRule="auto"/>
    </w:pPr>
    <w:rPr>
      <w:color w:val="7F7F7F" w:themeColor="text1" w:themeTint="80"/>
    </w:rPr>
  </w:style>
  <w:style w:type="paragraph" w:customStyle="1" w:styleId="Testoindirizzo">
    <w:name w:val="Testo indirizzo"/>
    <w:basedOn w:val="Nessunaspaziatura"/>
    <w:uiPriority w:val="2"/>
    <w:qFormat/>
    <w:rsid w:val="009476CE"/>
    <w:pPr>
      <w:spacing w:before="200" w:line="276" w:lineRule="auto"/>
      <w:contextualSpacing/>
      <w:jc w:val="right"/>
    </w:pPr>
    <w:rPr>
      <w:rFonts w:asciiTheme="majorHAnsi" w:eastAsiaTheme="majorEastAsia" w:hAnsiTheme="majorHAnsi" w:cstheme="majorBidi"/>
      <w:color w:val="9F2936" w:themeColor="accent2"/>
      <w:sz w:val="18"/>
      <w:szCs w:val="18"/>
    </w:rPr>
  </w:style>
  <w:style w:type="paragraph" w:customStyle="1" w:styleId="Intestazionesinistra">
    <w:name w:val="Intestazione sinistra"/>
    <w:basedOn w:val="Intestazione"/>
    <w:uiPriority w:val="35"/>
    <w:unhideWhenUsed/>
    <w:qFormat/>
    <w:rsid w:val="009476CE"/>
    <w:pPr>
      <w:pBdr>
        <w:bottom w:val="dashed" w:sz="4" w:space="18" w:color="7F7F7F" w:themeColor="text1" w:themeTint="80"/>
      </w:pBdr>
      <w:spacing w:line="396" w:lineRule="auto"/>
      <w:contextualSpacing/>
    </w:pPr>
    <w:rPr>
      <w:color w:val="7F7F7F" w:themeColor="text1" w:themeTint="80"/>
    </w:rPr>
  </w:style>
  <w:style w:type="paragraph" w:customStyle="1" w:styleId="Pidipaginasinistro">
    <w:name w:val="Piè di pagina sinistro"/>
    <w:basedOn w:val="Normale"/>
    <w:next w:val="Sottosezione"/>
    <w:uiPriority w:val="35"/>
    <w:unhideWhenUsed/>
    <w:qFormat/>
    <w:rsid w:val="009476CE"/>
    <w:pPr>
      <w:pBdr>
        <w:top w:val="dashed" w:sz="4" w:space="18" w:color="7F7F7F" w:themeColor="text1" w:themeTint="80"/>
      </w:pBdr>
      <w:tabs>
        <w:tab w:val="center" w:pos="4320"/>
        <w:tab w:val="right" w:pos="8640"/>
      </w:tabs>
    </w:pPr>
    <w:rPr>
      <w:color w:val="7F7F7F" w:themeColor="text1" w:themeTint="80"/>
    </w:rPr>
  </w:style>
  <w:style w:type="paragraph" w:customStyle="1" w:styleId="Intestazionedestra">
    <w:name w:val="Intestazione destra"/>
    <w:basedOn w:val="Intestazione"/>
    <w:uiPriority w:val="35"/>
    <w:unhideWhenUsed/>
    <w:qFormat/>
    <w:rsid w:val="009476CE"/>
    <w:pPr>
      <w:pBdr>
        <w:bottom w:val="dashed" w:sz="4" w:space="18" w:color="7F7F7F"/>
      </w:pBdr>
      <w:spacing w:line="396" w:lineRule="auto"/>
      <w:contextualSpacing/>
      <w:jc w:val="right"/>
    </w:pPr>
    <w:rPr>
      <w:color w:val="7F7F7F" w:themeColor="text1" w:themeTint="80"/>
    </w:rPr>
  </w:style>
  <w:style w:type="paragraph" w:customStyle="1" w:styleId="Pidipaginadestro">
    <w:name w:val="Piè di pagina destro"/>
    <w:basedOn w:val="Pidipagina"/>
    <w:uiPriority w:val="35"/>
    <w:unhideWhenUsed/>
    <w:qFormat/>
    <w:rsid w:val="009476CE"/>
    <w:pPr>
      <w:pBdr>
        <w:top w:val="dashed" w:sz="4" w:space="18" w:color="7F7F7F"/>
      </w:pBdr>
      <w:jc w:val="right"/>
    </w:pPr>
    <w:rPr>
      <w:color w:val="7F7F7F" w:themeColor="text1" w:themeTint="80"/>
    </w:rPr>
  </w:style>
  <w:style w:type="paragraph" w:customStyle="1" w:styleId="Nomedestinatario">
    <w:name w:val="Nome destinatario"/>
    <w:basedOn w:val="Nessunaspaziatura"/>
    <w:uiPriority w:val="1"/>
    <w:qFormat/>
    <w:rsid w:val="009476CE"/>
    <w:pPr>
      <w:jc w:val="right"/>
    </w:pPr>
    <w:rPr>
      <w:rFonts w:asciiTheme="majorHAnsi" w:eastAsiaTheme="majorEastAsia" w:hAnsiTheme="majorHAnsi" w:cstheme="majorBidi"/>
      <w:noProof/>
      <w:color w:val="B35E06" w:themeColor="accent1" w:themeShade="BF"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semiHidden="0" w:uiPriority="35" w:unhideWhenUsed="0" w:qFormat="1"/>
    <w:lsdException w:name="List Bullet" w:uiPriority="36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4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nhideWhenUsed="0" w:qFormat="1"/>
    <w:lsdException w:name="Light Shading" w:semiHidden="0" w:uiPriority="40" w:unhideWhenUsed="0"/>
    <w:lsdException w:name="Light List" w:semiHidden="0" w:uiPriority="40" w:unhideWhenUsed="0"/>
    <w:lsdException w:name="Light Grid" w:semiHidden="0" w:uiPriority="40" w:unhideWhenUsed="0"/>
    <w:lsdException w:name="Medium Shading 1" w:semiHidden="0" w:uiPriority="40" w:unhideWhenUsed="0"/>
    <w:lsdException w:name="Medium Shading 2" w:semiHidden="0" w:uiPriority="40" w:unhideWhenUsed="0"/>
    <w:lsdException w:name="Medium List 1" w:semiHidden="0" w:uiPriority="40" w:unhideWhenUsed="0"/>
    <w:lsdException w:name="Medium List 2" w:semiHidden="0" w:uiPriority="40" w:unhideWhenUsed="0"/>
    <w:lsdException w:name="Medium Grid 1" w:semiHidden="0" w:uiPriority="40" w:unhideWhenUsed="0"/>
    <w:lsdException w:name="Medium Grid 2" w:semiHidden="0" w:uiPriority="40" w:unhideWhenUsed="0"/>
    <w:lsdException w:name="Medium Grid 3" w:semiHidden="0" w:uiPriority="40" w:unhideWhenUsed="0"/>
    <w:lsdException w:name="Dark List" w:semiHidden="0" w:uiPriority="40" w:unhideWhenUsed="0"/>
    <w:lsdException w:name="Colorful Shading" w:semiHidden="0" w:uiPriority="40" w:unhideWhenUsed="0"/>
    <w:lsdException w:name="Colorful List" w:semiHidden="0" w:uiPriority="40" w:unhideWhenUsed="0"/>
    <w:lsdException w:name="Colorful Grid" w:semiHidden="0" w:uiPriority="40" w:unhideWhenUsed="0"/>
    <w:lsdException w:name="Light Shading Accent 1" w:semiHidden="0" w:uiPriority="41" w:unhideWhenUsed="0"/>
    <w:lsdException w:name="Light List Accent 1" w:semiHidden="0" w:uiPriority="41" w:unhideWhenUsed="0"/>
    <w:lsdException w:name="Light Grid Accent 1" w:semiHidden="0" w:uiPriority="41" w:unhideWhenUsed="0"/>
    <w:lsdException w:name="Medium Shading 1 Accent 1" w:semiHidden="0" w:uiPriority="41" w:unhideWhenUsed="0"/>
    <w:lsdException w:name="Medium Shading 2 Accent 1" w:semiHidden="0" w:uiPriority="41" w:unhideWhenUsed="0"/>
    <w:lsdException w:name="Medium List 1 Accent 1" w:semiHidden="0" w:uiPriority="41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9476CE"/>
    <w:rPr>
      <w:rFonts w:eastAsiaTheme="minorEastAsia" w:cstheme="minorBidi"/>
      <w:color w:val="000000" w:themeColor="text1"/>
      <w:sz w:val="20"/>
      <w:szCs w:val="20"/>
      <w:lang w:val="it-IT"/>
    </w:rPr>
  </w:style>
  <w:style w:type="paragraph" w:styleId="Titolo1">
    <w:name w:val="heading 1"/>
    <w:basedOn w:val="Normale"/>
    <w:next w:val="Normale"/>
    <w:link w:val="Titolo1Carattere"/>
    <w:uiPriority w:val="9"/>
    <w:semiHidden/>
    <w:unhideWhenUsed/>
    <w:rsid w:val="009476CE"/>
    <w:pPr>
      <w:pBdr>
        <w:top w:val="single" w:sz="6" w:space="1" w:color="9F2936" w:themeColor="accent2"/>
        <w:left w:val="single" w:sz="6" w:space="1" w:color="9F2936" w:themeColor="accent2"/>
        <w:bottom w:val="single" w:sz="6" w:space="1" w:color="9F2936" w:themeColor="accent2"/>
        <w:right w:val="single" w:sz="6" w:space="1" w:color="9F2936" w:themeColor="accent2"/>
      </w:pBdr>
      <w:shd w:val="clear" w:color="auto" w:fill="9F2936" w:themeFill="accent2"/>
      <w:spacing w:before="300" w:after="40"/>
      <w:outlineLvl w:val="0"/>
    </w:pPr>
    <w:rPr>
      <w:rFonts w:asciiTheme="majorHAnsi" w:eastAsiaTheme="majorEastAsia" w:hAnsiTheme="majorHAnsi" w:cstheme="majorBidi"/>
      <w:color w:val="FFFFFF" w:themeColor="background1"/>
      <w:spacing w:val="5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9476CE"/>
    <w:pPr>
      <w:pBdr>
        <w:top w:val="single" w:sz="6" w:space="1" w:color="9F2936" w:themeColor="accent2"/>
        <w:left w:val="single" w:sz="48" w:space="1" w:color="9F2936" w:themeColor="accent2"/>
        <w:bottom w:val="single" w:sz="6" w:space="1" w:color="9F2936" w:themeColor="accent2"/>
        <w:right w:val="single" w:sz="6" w:space="1" w:color="9F2936" w:themeColor="accent2"/>
      </w:pBdr>
      <w:spacing w:before="240" w:after="80"/>
      <w:ind w:left="144"/>
      <w:outlineLvl w:val="1"/>
    </w:pPr>
    <w:rPr>
      <w:rFonts w:asciiTheme="majorHAnsi" w:eastAsiaTheme="majorEastAsia" w:hAnsiTheme="majorHAnsi" w:cstheme="majorBidi"/>
      <w:color w:val="761E28" w:themeColor="accent2" w:themeShade="BF"/>
      <w:spacing w:val="5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9476CE"/>
    <w:pPr>
      <w:pBdr>
        <w:top w:val="single" w:sz="6" w:space="1" w:color="A6A6A6" w:themeColor="background1" w:themeShade="A6"/>
        <w:left w:val="single" w:sz="48" w:space="1" w:color="A6A6A6" w:themeColor="background1" w:themeShade="A6"/>
        <w:bottom w:val="single" w:sz="6" w:space="1" w:color="A6A6A6" w:themeColor="background1" w:themeShade="A6"/>
        <w:right w:val="single" w:sz="6" w:space="1" w:color="A6A6A6" w:themeColor="background1" w:themeShade="A6"/>
      </w:pBdr>
      <w:spacing w:before="200" w:after="80"/>
      <w:ind w:left="144"/>
      <w:outlineLvl w:val="2"/>
    </w:pPr>
    <w:rPr>
      <w:rFonts w:asciiTheme="majorHAnsi" w:eastAsiaTheme="majorEastAsia" w:hAnsiTheme="majorHAnsi" w:cstheme="majorBidi"/>
      <w:color w:val="595959" w:themeColor="text1" w:themeTint="A6"/>
      <w:spacing w:val="5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9476CE"/>
    <w:pPr>
      <w:pBdr>
        <w:bottom w:val="single" w:sz="6" w:space="1" w:color="A6A6A6" w:themeColor="background1" w:themeShade="A6"/>
      </w:pBdr>
      <w:spacing w:before="200" w:after="80"/>
      <w:outlineLvl w:val="3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9476CE"/>
    <w:pPr>
      <w:pBdr>
        <w:bottom w:val="dashed" w:sz="4" w:space="1" w:color="A6A6A6" w:themeColor="background1" w:themeShade="A6"/>
      </w:pBdr>
      <w:spacing w:before="200" w:after="8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9476CE"/>
    <w:pPr>
      <w:spacing w:before="200" w:after="80"/>
      <w:outlineLvl w:val="5"/>
    </w:pPr>
    <w:rPr>
      <w:rFonts w:asciiTheme="majorHAnsi" w:eastAsiaTheme="majorEastAsia" w:hAnsiTheme="majorHAnsi" w:cstheme="majorBidi"/>
      <w:b/>
      <w:bCs/>
      <w:color w:val="7F7F7F" w:themeColor="background1" w:themeShade="7F"/>
      <w:sz w:val="18"/>
      <w:szCs w:val="18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9476CE"/>
    <w:pPr>
      <w:spacing w:before="200" w:after="80"/>
      <w:outlineLvl w:val="6"/>
    </w:pPr>
    <w:rPr>
      <w:rFonts w:asciiTheme="majorHAnsi" w:eastAsiaTheme="majorEastAsia" w:hAnsiTheme="majorHAnsi" w:cstheme="majorBidi"/>
      <w:b/>
      <w:bCs/>
      <w:i/>
      <w:iCs/>
      <w:color w:val="808080" w:themeColor="background1" w:themeShade="80"/>
      <w:sz w:val="18"/>
      <w:szCs w:val="18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9476CE"/>
    <w:pPr>
      <w:spacing w:before="200" w:after="80"/>
      <w:outlineLvl w:val="7"/>
    </w:pPr>
    <w:rPr>
      <w:rFonts w:asciiTheme="majorHAnsi" w:eastAsiaTheme="majorEastAsia" w:hAnsiTheme="majorHAnsi" w:cstheme="majorBidi"/>
      <w:color w:val="9F2936" w:themeColor="accent2"/>
      <w:sz w:val="18"/>
      <w:szCs w:val="1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9476CE"/>
    <w:pPr>
      <w:spacing w:before="200" w:after="80"/>
      <w:outlineLvl w:val="8"/>
    </w:pPr>
    <w:rPr>
      <w:rFonts w:asciiTheme="majorHAnsi" w:eastAsiaTheme="majorEastAsia" w:hAnsiTheme="majorHAnsi" w:cstheme="majorBidi"/>
      <w:i/>
      <w:iCs/>
      <w:color w:val="9F2936" w:themeColor="accent2"/>
      <w:sz w:val="18"/>
      <w:szCs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1"/>
    <w:rsid w:val="009476CE"/>
    <w:pPr>
      <w:spacing w:after="0" w:line="240" w:lineRule="auto"/>
    </w:pPr>
    <w:rPr>
      <w:rFonts w:eastAsiaTheme="minorEastAsia" w:cstheme="minorBidi"/>
      <w:lang w:val="it-IT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essunaspaziatura">
    <w:name w:val="No Spacing"/>
    <w:basedOn w:val="Normale"/>
    <w:link w:val="NessunaspaziaturaCarattere"/>
    <w:uiPriority w:val="99"/>
    <w:qFormat/>
    <w:rsid w:val="009476CE"/>
    <w:pPr>
      <w:spacing w:after="0" w:line="240" w:lineRule="auto"/>
    </w:pPr>
  </w:style>
  <w:style w:type="paragraph" w:styleId="Intestazione">
    <w:name w:val="header"/>
    <w:basedOn w:val="Normale"/>
    <w:link w:val="IntestazioneCarattere"/>
    <w:uiPriority w:val="99"/>
    <w:unhideWhenUsed/>
    <w:rsid w:val="009476CE"/>
    <w:pPr>
      <w:tabs>
        <w:tab w:val="center" w:pos="4320"/>
        <w:tab w:val="right" w:pos="8640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476CE"/>
    <w:rPr>
      <w:color w:val="000000" w:themeColor="text1"/>
      <w:sz w:val="20"/>
    </w:rPr>
  </w:style>
  <w:style w:type="paragraph" w:styleId="Pidipagina">
    <w:name w:val="footer"/>
    <w:basedOn w:val="Normale"/>
    <w:link w:val="PidipaginaCarattere"/>
    <w:uiPriority w:val="99"/>
    <w:unhideWhenUsed/>
    <w:rsid w:val="009476CE"/>
    <w:pPr>
      <w:tabs>
        <w:tab w:val="center" w:pos="4320"/>
        <w:tab w:val="right" w:pos="8640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476CE"/>
    <w:rPr>
      <w:color w:val="000000" w:themeColor="text1"/>
      <w:sz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476CE"/>
    <w:rPr>
      <w:rFonts w:hAnsi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476CE"/>
    <w:rPr>
      <w:rFonts w:eastAsiaTheme="minorEastAsia" w:hAnsi="Tahoma" w:cstheme="minorBidi"/>
      <w:color w:val="000000" w:themeColor="text1"/>
      <w:sz w:val="16"/>
      <w:szCs w:val="16"/>
      <w:lang w:val="it-IT"/>
    </w:rPr>
  </w:style>
  <w:style w:type="paragraph" w:styleId="Puntoelenco">
    <w:name w:val="List Bullet"/>
    <w:basedOn w:val="Normale"/>
    <w:uiPriority w:val="36"/>
    <w:unhideWhenUsed/>
    <w:qFormat/>
    <w:rsid w:val="009476CE"/>
    <w:pPr>
      <w:numPr>
        <w:numId w:val="21"/>
      </w:numPr>
      <w:spacing w:after="120"/>
      <w:contextualSpacing/>
    </w:pPr>
  </w:style>
  <w:style w:type="paragraph" w:customStyle="1" w:styleId="Sezione">
    <w:name w:val="Sezione"/>
    <w:basedOn w:val="Normale"/>
    <w:next w:val="Normale"/>
    <w:link w:val="Carsezione"/>
    <w:uiPriority w:val="1"/>
    <w:qFormat/>
    <w:rsid w:val="009476CE"/>
    <w:pPr>
      <w:spacing w:after="120" w:line="240" w:lineRule="auto"/>
      <w:contextualSpacing/>
    </w:pPr>
    <w:rPr>
      <w:rFonts w:asciiTheme="majorHAnsi" w:eastAsiaTheme="majorEastAsia" w:hAnsiTheme="majorHAnsi" w:cstheme="majorBidi"/>
      <w:b/>
      <w:bCs/>
      <w:color w:val="9F2936" w:themeColor="accent2"/>
      <w:sz w:val="24"/>
      <w:szCs w:val="24"/>
    </w:rPr>
  </w:style>
  <w:style w:type="paragraph" w:customStyle="1" w:styleId="Sottosezione">
    <w:name w:val="Sottosezione"/>
    <w:basedOn w:val="Normale"/>
    <w:link w:val="Carsottosezione"/>
    <w:uiPriority w:val="3"/>
    <w:qFormat/>
    <w:rsid w:val="009476CE"/>
    <w:pPr>
      <w:spacing w:before="40" w:after="80" w:line="240" w:lineRule="auto"/>
    </w:pPr>
    <w:rPr>
      <w:rFonts w:asciiTheme="majorHAnsi" w:eastAsiaTheme="majorEastAsia" w:hAnsiTheme="majorHAnsi" w:cstheme="majorBidi"/>
      <w:b/>
      <w:bCs/>
      <w:color w:val="F07F09" w:themeColor="accent1"/>
      <w:sz w:val="18"/>
      <w:szCs w:val="18"/>
    </w:rPr>
  </w:style>
  <w:style w:type="paragraph" w:styleId="Citazione">
    <w:name w:val="Quote"/>
    <w:basedOn w:val="Normale"/>
    <w:link w:val="CitazioneCarattere"/>
    <w:uiPriority w:val="29"/>
    <w:qFormat/>
    <w:rsid w:val="009476CE"/>
    <w:rPr>
      <w:i/>
      <w:iCs/>
      <w:color w:val="7F7F7F" w:themeColor="background1" w:themeShade="7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9476CE"/>
    <w:rPr>
      <w:i/>
      <w:iCs/>
      <w:color w:val="7F7F7F" w:themeColor="background1" w:themeShade="7F"/>
      <w:sz w:val="2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9476CE"/>
    <w:rPr>
      <w:rFonts w:asciiTheme="majorHAnsi" w:eastAsiaTheme="majorEastAsia" w:hAnsiTheme="majorHAnsi" w:cstheme="majorBidi"/>
      <w:color w:val="761E28" w:themeColor="accent2" w:themeShade="BF"/>
      <w:spacing w:val="5"/>
      <w:sz w:val="20"/>
    </w:rPr>
  </w:style>
  <w:style w:type="paragraph" w:customStyle="1" w:styleId="Nomeecognome">
    <w:name w:val="Nome e cognome"/>
    <w:basedOn w:val="Nessunaspaziatura"/>
    <w:link w:val="Carnomeecognome"/>
    <w:uiPriority w:val="1"/>
    <w:qFormat/>
    <w:rsid w:val="009476CE"/>
    <w:pPr>
      <w:jc w:val="right"/>
    </w:pPr>
    <w:rPr>
      <w:rFonts w:asciiTheme="majorHAnsi" w:eastAsiaTheme="majorEastAsia" w:hAnsiTheme="majorHAnsi" w:cstheme="majorBidi"/>
      <w:noProof/>
      <w:color w:val="B35E06" w:themeColor="accent1" w:themeShade="BF"/>
      <w:sz w:val="40"/>
      <w:szCs w:val="40"/>
    </w:rPr>
  </w:style>
  <w:style w:type="paragraph" w:styleId="Puntoelenco2">
    <w:name w:val="List Bullet 2"/>
    <w:basedOn w:val="Normale"/>
    <w:uiPriority w:val="36"/>
    <w:unhideWhenUsed/>
    <w:qFormat/>
    <w:rsid w:val="009476CE"/>
    <w:pPr>
      <w:numPr>
        <w:numId w:val="22"/>
      </w:numPr>
      <w:spacing w:after="120"/>
      <w:contextualSpacing/>
    </w:pPr>
  </w:style>
  <w:style w:type="character" w:styleId="Collegamentoipertestuale">
    <w:name w:val="Hyperlink"/>
    <w:basedOn w:val="Carpredefinitoparagrafo"/>
    <w:uiPriority w:val="99"/>
    <w:semiHidden/>
    <w:unhideWhenUsed/>
    <w:rsid w:val="009476CE"/>
    <w:rPr>
      <w:color w:val="6B9F25" w:themeColor="hyperlink"/>
      <w:u w:val="single"/>
    </w:rPr>
  </w:style>
  <w:style w:type="character" w:styleId="Titolodellibro">
    <w:name w:val="Book Title"/>
    <w:basedOn w:val="Carpredefinitoparagrafo"/>
    <w:uiPriority w:val="33"/>
    <w:qFormat/>
    <w:rsid w:val="009476CE"/>
    <w:rPr>
      <w:rFonts w:asciiTheme="majorHAnsi" w:eastAsiaTheme="majorEastAsia" w:hAnsiTheme="majorHAnsi" w:cstheme="majorBidi"/>
      <w:bCs w:val="0"/>
      <w:i/>
      <w:iCs/>
      <w:color w:val="C19859" w:themeColor="accent6"/>
      <w:sz w:val="20"/>
      <w:szCs w:val="20"/>
      <w:lang w:val="it-IT"/>
    </w:rPr>
  </w:style>
  <w:style w:type="paragraph" w:styleId="Didascalia">
    <w:name w:val="caption"/>
    <w:basedOn w:val="Normale"/>
    <w:next w:val="Normale"/>
    <w:uiPriority w:val="35"/>
    <w:unhideWhenUsed/>
    <w:rsid w:val="009476CE"/>
    <w:pPr>
      <w:spacing w:after="0" w:line="240" w:lineRule="auto"/>
    </w:pPr>
    <w:rPr>
      <w:rFonts w:asciiTheme="majorHAnsi" w:eastAsiaTheme="majorEastAsia" w:hAnsiTheme="majorHAnsi" w:cstheme="majorBidi"/>
      <w:color w:val="9F2936" w:themeColor="accent2"/>
      <w:sz w:val="16"/>
      <w:szCs w:val="16"/>
    </w:rPr>
  </w:style>
  <w:style w:type="character" w:styleId="Enfasicorsivo">
    <w:name w:val="Emphasis"/>
    <w:uiPriority w:val="20"/>
    <w:qFormat/>
    <w:rsid w:val="009476CE"/>
    <w:rPr>
      <w:rFonts w:eastAsiaTheme="minorEastAsia" w:cstheme="minorBidi"/>
      <w:b/>
      <w:bCs/>
      <w:i/>
      <w:iCs/>
      <w:spacing w:val="0"/>
      <w:szCs w:val="20"/>
      <w:lang w:val="it-IT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99"/>
    <w:rsid w:val="009476CE"/>
    <w:rPr>
      <w:color w:val="000000" w:themeColor="text1"/>
      <w:sz w:val="20"/>
    </w:rPr>
  </w:style>
  <w:style w:type="character" w:customStyle="1" w:styleId="Titolo1Carattere">
    <w:name w:val="Titolo 1 Carattere"/>
    <w:basedOn w:val="Carpredefinitoparagrafo"/>
    <w:link w:val="Titolo1"/>
    <w:uiPriority w:val="9"/>
    <w:semiHidden/>
    <w:rsid w:val="009476CE"/>
    <w:rPr>
      <w:rFonts w:asciiTheme="majorHAnsi" w:eastAsiaTheme="majorEastAsia" w:hAnsiTheme="majorHAnsi" w:cstheme="majorBidi"/>
      <w:color w:val="FFFFFF" w:themeColor="background1"/>
      <w:spacing w:val="5"/>
      <w:sz w:val="20"/>
      <w:shd w:val="clear" w:color="auto" w:fill="9F2936" w:themeFill="accent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9476CE"/>
    <w:rPr>
      <w:rFonts w:asciiTheme="majorHAnsi" w:eastAsiaTheme="majorEastAsia" w:hAnsiTheme="majorHAnsi" w:cstheme="majorBidi"/>
      <w:color w:val="595959" w:themeColor="text1" w:themeTint="A6"/>
      <w:spacing w:val="5"/>
      <w:sz w:val="20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9476CE"/>
    <w:rPr>
      <w:rFonts w:asciiTheme="majorHAnsi" w:eastAsiaTheme="majorEastAsia" w:hAnsiTheme="majorHAnsi" w:cstheme="majorBidi"/>
      <w:color w:val="595959" w:themeColor="text1" w:themeTint="A6"/>
      <w:sz w:val="20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9476CE"/>
    <w:rPr>
      <w:rFonts w:asciiTheme="majorHAnsi" w:eastAsiaTheme="majorEastAsia" w:hAnsiTheme="majorHAnsi" w:cstheme="majorBidi"/>
      <w:color w:val="404040" w:themeColor="text1" w:themeTint="BF"/>
      <w:sz w:val="20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9476CE"/>
    <w:rPr>
      <w:rFonts w:asciiTheme="majorHAnsi" w:eastAsiaTheme="majorEastAsia" w:hAnsiTheme="majorHAnsi" w:cstheme="majorBidi"/>
      <w:b/>
      <w:bCs/>
      <w:color w:val="7F7F7F" w:themeColor="background1" w:themeShade="7F"/>
      <w:sz w:val="18"/>
      <w:szCs w:val="18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9476CE"/>
    <w:rPr>
      <w:rFonts w:asciiTheme="majorHAnsi" w:eastAsiaTheme="majorEastAsia" w:hAnsiTheme="majorHAnsi" w:cstheme="majorBidi"/>
      <w:b/>
      <w:bCs/>
      <w:i/>
      <w:iCs/>
      <w:color w:val="808080" w:themeColor="background1" w:themeShade="80"/>
      <w:sz w:val="18"/>
      <w:szCs w:val="18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9476CE"/>
    <w:rPr>
      <w:rFonts w:asciiTheme="majorHAnsi" w:eastAsiaTheme="majorEastAsia" w:hAnsiTheme="majorHAnsi" w:cstheme="majorBidi"/>
      <w:color w:val="9F2936" w:themeColor="accent2"/>
      <w:sz w:val="18"/>
      <w:szCs w:val="1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9476CE"/>
    <w:rPr>
      <w:rFonts w:asciiTheme="majorHAnsi" w:eastAsiaTheme="majorEastAsia" w:hAnsiTheme="majorHAnsi" w:cstheme="majorBidi"/>
      <w:i/>
      <w:iCs/>
      <w:color w:val="9F2936" w:themeColor="accent2"/>
      <w:sz w:val="18"/>
      <w:szCs w:val="18"/>
    </w:rPr>
  </w:style>
  <w:style w:type="character" w:styleId="Enfasiintensa">
    <w:name w:val="Intense Emphasis"/>
    <w:basedOn w:val="Carpredefinitoparagrafo"/>
    <w:uiPriority w:val="21"/>
    <w:qFormat/>
    <w:rsid w:val="009476CE"/>
    <w:rPr>
      <w:b/>
      <w:bCs/>
      <w:i/>
      <w:iCs/>
      <w:color w:val="14415C" w:themeColor="accent3" w:themeShade="BF"/>
      <w:sz w:val="20"/>
    </w:rPr>
  </w:style>
  <w:style w:type="paragraph" w:styleId="Citazioneintensa">
    <w:name w:val="Intense Quote"/>
    <w:basedOn w:val="Normale"/>
    <w:link w:val="CitazioneintensaCarattere"/>
    <w:uiPriority w:val="30"/>
    <w:qFormat/>
    <w:rsid w:val="009476CE"/>
    <w:pPr>
      <w:pBdr>
        <w:top w:val="single" w:sz="6" w:space="10" w:color="761E28" w:themeColor="accent2" w:themeShade="BF"/>
        <w:left w:val="single" w:sz="6" w:space="10" w:color="761E28" w:themeColor="accent2" w:themeShade="BF"/>
        <w:bottom w:val="single" w:sz="6" w:space="10" w:color="761E28" w:themeColor="accent2" w:themeShade="BF"/>
        <w:right w:val="single" w:sz="6" w:space="10" w:color="761E28" w:themeColor="accent2" w:themeShade="BF"/>
      </w:pBdr>
      <w:shd w:val="clear" w:color="auto" w:fill="9F2936" w:themeFill="accent2"/>
      <w:ind w:left="720" w:right="720"/>
      <w:jc w:val="center"/>
    </w:pPr>
    <w:rPr>
      <w:rFonts w:asciiTheme="majorHAnsi" w:eastAsiaTheme="majorEastAsia" w:hAnsiTheme="majorHAnsi" w:cstheme="majorBidi"/>
      <w:i/>
      <w:iCs/>
      <w:color w:val="FFFFFF" w:themeColor="background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9476CE"/>
    <w:rPr>
      <w:rFonts w:asciiTheme="majorHAnsi" w:eastAsiaTheme="majorEastAsia" w:hAnsiTheme="majorHAnsi" w:cstheme="majorBidi"/>
      <w:i/>
      <w:iCs/>
      <w:color w:val="FFFFFF" w:themeColor="background1"/>
      <w:sz w:val="20"/>
      <w:shd w:val="clear" w:color="auto" w:fill="9F2936" w:themeFill="accent2"/>
    </w:rPr>
  </w:style>
  <w:style w:type="character" w:styleId="Riferimentointenso">
    <w:name w:val="Intense Reference"/>
    <w:basedOn w:val="Carpredefinitoparagrafo"/>
    <w:uiPriority w:val="32"/>
    <w:qFormat/>
    <w:rsid w:val="009476CE"/>
    <w:rPr>
      <w:b/>
      <w:bCs/>
      <w:color w:val="B35E06" w:themeColor="accent1" w:themeShade="BF"/>
      <w:sz w:val="20"/>
      <w:u w:val="single"/>
    </w:rPr>
  </w:style>
  <w:style w:type="paragraph" w:styleId="Puntoelenco3">
    <w:name w:val="List Bullet 3"/>
    <w:basedOn w:val="Normale"/>
    <w:uiPriority w:val="36"/>
    <w:unhideWhenUsed/>
    <w:qFormat/>
    <w:rsid w:val="009476CE"/>
    <w:pPr>
      <w:numPr>
        <w:numId w:val="23"/>
      </w:numPr>
      <w:spacing w:after="120"/>
      <w:contextualSpacing/>
    </w:pPr>
  </w:style>
  <w:style w:type="paragraph" w:styleId="Puntoelenco4">
    <w:name w:val="List Bullet 4"/>
    <w:basedOn w:val="Normale"/>
    <w:uiPriority w:val="36"/>
    <w:unhideWhenUsed/>
    <w:qFormat/>
    <w:rsid w:val="009476CE"/>
    <w:pPr>
      <w:numPr>
        <w:numId w:val="24"/>
      </w:numPr>
      <w:spacing w:after="120"/>
      <w:contextualSpacing/>
    </w:pPr>
  </w:style>
  <w:style w:type="paragraph" w:styleId="Puntoelenco5">
    <w:name w:val="List Bullet 5"/>
    <w:basedOn w:val="Normale"/>
    <w:uiPriority w:val="36"/>
    <w:unhideWhenUsed/>
    <w:qFormat/>
    <w:rsid w:val="009476CE"/>
    <w:pPr>
      <w:numPr>
        <w:numId w:val="25"/>
      </w:numPr>
      <w:spacing w:after="120"/>
      <w:contextualSpacing/>
    </w:pPr>
  </w:style>
  <w:style w:type="character" w:styleId="Enfasigrassetto">
    <w:name w:val="Strong"/>
    <w:uiPriority w:val="22"/>
    <w:qFormat/>
    <w:rsid w:val="009476CE"/>
    <w:rPr>
      <w:rFonts w:asciiTheme="minorHAnsi" w:eastAsiaTheme="minorEastAsia" w:hAnsiTheme="minorHAnsi" w:cstheme="minorBidi"/>
      <w:b/>
      <w:bCs/>
      <w:iCs w:val="0"/>
      <w:color w:val="9F2936" w:themeColor="accent2"/>
      <w:szCs w:val="20"/>
      <w:lang w:val="it-IT"/>
    </w:rPr>
  </w:style>
  <w:style w:type="character" w:styleId="Enfasidelicata">
    <w:name w:val="Subtle Emphasis"/>
    <w:basedOn w:val="Carpredefinitoparagrafo"/>
    <w:uiPriority w:val="19"/>
    <w:qFormat/>
    <w:rsid w:val="009476CE"/>
    <w:rPr>
      <w:i/>
      <w:iCs/>
      <w:color w:val="737373" w:themeColor="text1" w:themeTint="8C"/>
      <w:kern w:val="16"/>
      <w:sz w:val="20"/>
    </w:rPr>
  </w:style>
  <w:style w:type="character" w:styleId="Riferimentodelicato">
    <w:name w:val="Subtle Reference"/>
    <w:basedOn w:val="Carpredefinitoparagrafo"/>
    <w:uiPriority w:val="31"/>
    <w:qFormat/>
    <w:rsid w:val="009476CE"/>
    <w:rPr>
      <w:color w:val="737373" w:themeColor="text1" w:themeTint="8C"/>
      <w:sz w:val="20"/>
      <w:u w:val="single"/>
    </w:rPr>
  </w:style>
  <w:style w:type="paragraph" w:styleId="Sommario1">
    <w:name w:val="toc 1"/>
    <w:basedOn w:val="Normale"/>
    <w:next w:val="Normale"/>
    <w:autoRedefine/>
    <w:uiPriority w:val="99"/>
    <w:semiHidden/>
    <w:unhideWhenUsed/>
    <w:qFormat/>
    <w:rsid w:val="009476CE"/>
    <w:pPr>
      <w:tabs>
        <w:tab w:val="right" w:leader="dot" w:pos="8630"/>
      </w:tabs>
      <w:spacing w:after="40" w:line="240" w:lineRule="auto"/>
    </w:pPr>
    <w:rPr>
      <w:smallCaps/>
      <w:noProof/>
      <w:color w:val="9F2936" w:themeColor="accent2"/>
    </w:rPr>
  </w:style>
  <w:style w:type="paragraph" w:styleId="Sommario2">
    <w:name w:val="toc 2"/>
    <w:basedOn w:val="Normale"/>
    <w:next w:val="Normale"/>
    <w:autoRedefine/>
    <w:uiPriority w:val="99"/>
    <w:semiHidden/>
    <w:unhideWhenUsed/>
    <w:qFormat/>
    <w:rsid w:val="009476CE"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Sommario3">
    <w:name w:val="toc 3"/>
    <w:basedOn w:val="Normale"/>
    <w:next w:val="Normale"/>
    <w:autoRedefine/>
    <w:uiPriority w:val="99"/>
    <w:semiHidden/>
    <w:unhideWhenUsed/>
    <w:qFormat/>
    <w:rsid w:val="009476CE"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Sommario4">
    <w:name w:val="toc 4"/>
    <w:basedOn w:val="Normale"/>
    <w:next w:val="Normale"/>
    <w:autoRedefine/>
    <w:uiPriority w:val="99"/>
    <w:semiHidden/>
    <w:unhideWhenUsed/>
    <w:qFormat/>
    <w:rsid w:val="009476CE"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Sommario5">
    <w:name w:val="toc 5"/>
    <w:basedOn w:val="Normale"/>
    <w:next w:val="Normale"/>
    <w:autoRedefine/>
    <w:uiPriority w:val="99"/>
    <w:semiHidden/>
    <w:unhideWhenUsed/>
    <w:qFormat/>
    <w:rsid w:val="009476CE"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Sommario6">
    <w:name w:val="toc 6"/>
    <w:basedOn w:val="Normale"/>
    <w:next w:val="Normale"/>
    <w:autoRedefine/>
    <w:uiPriority w:val="99"/>
    <w:semiHidden/>
    <w:unhideWhenUsed/>
    <w:qFormat/>
    <w:rsid w:val="009476CE"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Sommario7">
    <w:name w:val="toc 7"/>
    <w:basedOn w:val="Normale"/>
    <w:next w:val="Normale"/>
    <w:autoRedefine/>
    <w:uiPriority w:val="99"/>
    <w:semiHidden/>
    <w:unhideWhenUsed/>
    <w:qFormat/>
    <w:rsid w:val="009476CE"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Sommario8">
    <w:name w:val="toc 8"/>
    <w:basedOn w:val="Normale"/>
    <w:next w:val="Normale"/>
    <w:autoRedefine/>
    <w:uiPriority w:val="99"/>
    <w:semiHidden/>
    <w:unhideWhenUsed/>
    <w:qFormat/>
    <w:rsid w:val="009476CE"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Sommario9">
    <w:name w:val="toc 9"/>
    <w:basedOn w:val="Normale"/>
    <w:next w:val="Normale"/>
    <w:autoRedefine/>
    <w:uiPriority w:val="99"/>
    <w:semiHidden/>
    <w:unhideWhenUsed/>
    <w:qFormat/>
    <w:rsid w:val="009476CE"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paragraph" w:customStyle="1" w:styleId="Indirizzomittente1">
    <w:name w:val="Indirizzo mittente1"/>
    <w:basedOn w:val="Nessunaspaziatura"/>
    <w:link w:val="Carindirizzomittente"/>
    <w:uiPriority w:val="2"/>
    <w:unhideWhenUsed/>
    <w:qFormat/>
    <w:rsid w:val="009476CE"/>
    <w:pPr>
      <w:spacing w:before="200" w:line="276" w:lineRule="auto"/>
      <w:contextualSpacing/>
      <w:jc w:val="right"/>
    </w:pPr>
    <w:rPr>
      <w:rFonts w:asciiTheme="majorHAnsi" w:eastAsiaTheme="majorEastAsia" w:hAnsiTheme="majorHAnsi" w:cstheme="majorBidi"/>
      <w:color w:val="9F2936" w:themeColor="accent2"/>
      <w:sz w:val="18"/>
      <w:szCs w:val="18"/>
    </w:rPr>
  </w:style>
  <w:style w:type="paragraph" w:styleId="Sottotitolo">
    <w:name w:val="Subtitle"/>
    <w:basedOn w:val="Normale"/>
    <w:link w:val="SottotitoloCarattere"/>
    <w:uiPriority w:val="11"/>
    <w:semiHidden/>
    <w:unhideWhenUsed/>
    <w:qFormat/>
    <w:rsid w:val="009476CE"/>
    <w:pPr>
      <w:spacing w:after="720" w:line="240" w:lineRule="auto"/>
    </w:pPr>
    <w:rPr>
      <w:rFonts w:asciiTheme="majorHAnsi" w:eastAsiaTheme="majorEastAsia" w:hAnsiTheme="majorHAnsi" w:cstheme="majorBidi"/>
      <w:color w:val="9F2936" w:themeColor="accent2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semiHidden/>
    <w:rsid w:val="009476CE"/>
    <w:rPr>
      <w:rFonts w:asciiTheme="majorHAnsi" w:eastAsiaTheme="majorEastAsia" w:hAnsiTheme="majorHAnsi" w:cstheme="majorBidi"/>
      <w:color w:val="9F2936" w:themeColor="accent2"/>
      <w:sz w:val="24"/>
      <w:szCs w:val="24"/>
    </w:rPr>
  </w:style>
  <w:style w:type="paragraph" w:styleId="Titolo">
    <w:name w:val="Title"/>
    <w:basedOn w:val="Normale"/>
    <w:link w:val="TitoloCarattere"/>
    <w:uiPriority w:val="10"/>
    <w:semiHidden/>
    <w:unhideWhenUsed/>
    <w:qFormat/>
    <w:rsid w:val="009476CE"/>
    <w:pPr>
      <w:spacing w:line="240" w:lineRule="auto"/>
    </w:pPr>
    <w:rPr>
      <w:rFonts w:asciiTheme="majorHAnsi" w:eastAsiaTheme="majorEastAsia" w:hAnsiTheme="majorHAnsi" w:cstheme="majorBidi"/>
      <w:color w:val="9F2936" w:themeColor="accent2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semiHidden/>
    <w:rsid w:val="009476CE"/>
    <w:rPr>
      <w:rFonts w:asciiTheme="majorHAnsi" w:eastAsiaTheme="majorEastAsia" w:hAnsiTheme="majorHAnsi" w:cstheme="majorBidi"/>
      <w:color w:val="9F2936" w:themeColor="accent2"/>
      <w:sz w:val="52"/>
      <w:szCs w:val="52"/>
    </w:rPr>
  </w:style>
  <w:style w:type="character" w:customStyle="1" w:styleId="Carnomeecognome">
    <w:name w:val="Car. nome e cognome"/>
    <w:basedOn w:val="NessunaspaziaturaCarattere"/>
    <w:link w:val="Nomeecognome"/>
    <w:uiPriority w:val="1"/>
    <w:rsid w:val="009476CE"/>
    <w:rPr>
      <w:rFonts w:asciiTheme="majorHAnsi" w:eastAsiaTheme="majorEastAsia" w:hAnsiTheme="majorHAnsi" w:cstheme="majorBidi"/>
      <w:noProof/>
      <w:color w:val="B35E06" w:themeColor="accent1" w:themeShade="BF"/>
      <w:sz w:val="40"/>
      <w:szCs w:val="40"/>
    </w:rPr>
  </w:style>
  <w:style w:type="character" w:customStyle="1" w:styleId="Carsezione">
    <w:name w:val="Car. sezione"/>
    <w:basedOn w:val="Carpredefinitoparagrafo"/>
    <w:link w:val="Sezione"/>
    <w:uiPriority w:val="1"/>
    <w:rsid w:val="009476CE"/>
    <w:rPr>
      <w:rFonts w:asciiTheme="majorHAnsi" w:eastAsiaTheme="majorEastAsia" w:hAnsiTheme="majorHAnsi" w:cstheme="majorBidi"/>
      <w:b/>
      <w:bCs/>
      <w:color w:val="9F2936" w:themeColor="accent2"/>
      <w:sz w:val="24"/>
      <w:szCs w:val="24"/>
    </w:rPr>
  </w:style>
  <w:style w:type="character" w:customStyle="1" w:styleId="Carsottosezione">
    <w:name w:val="Car. sottosezione"/>
    <w:basedOn w:val="Carpredefinitoparagrafo"/>
    <w:link w:val="Sottosezione"/>
    <w:uiPriority w:val="3"/>
    <w:rsid w:val="009476CE"/>
    <w:rPr>
      <w:rFonts w:asciiTheme="majorHAnsi" w:eastAsiaTheme="majorEastAsia" w:hAnsiTheme="majorHAnsi" w:cstheme="majorBidi"/>
      <w:b/>
      <w:bCs/>
      <w:color w:val="F07F09" w:themeColor="accent1"/>
      <w:sz w:val="18"/>
      <w:szCs w:val="18"/>
    </w:rPr>
  </w:style>
  <w:style w:type="character" w:customStyle="1" w:styleId="Carindirizzomittente">
    <w:name w:val="Car. indirizzo mittente"/>
    <w:basedOn w:val="NessunaspaziaturaCarattere"/>
    <w:link w:val="Indirizzomittente1"/>
    <w:uiPriority w:val="2"/>
    <w:rsid w:val="009476CE"/>
    <w:rPr>
      <w:rFonts w:asciiTheme="majorHAnsi" w:eastAsiaTheme="majorEastAsia" w:hAnsiTheme="majorHAnsi" w:cstheme="majorBidi"/>
      <w:color w:val="9F2936" w:themeColor="accent2"/>
      <w:sz w:val="18"/>
      <w:szCs w:val="18"/>
    </w:rPr>
  </w:style>
  <w:style w:type="character" w:styleId="Testosegnaposto">
    <w:name w:val="Placeholder Text"/>
    <w:basedOn w:val="Carpredefinitoparagrafo"/>
    <w:uiPriority w:val="99"/>
    <w:unhideWhenUsed/>
    <w:rsid w:val="009476CE"/>
    <w:rPr>
      <w:color w:val="808080"/>
    </w:rPr>
  </w:style>
  <w:style w:type="paragraph" w:customStyle="1" w:styleId="Datasottosezione">
    <w:name w:val="Data sottosezione"/>
    <w:basedOn w:val="Sezione"/>
    <w:link w:val="Cardatasottosezione"/>
    <w:uiPriority w:val="4"/>
    <w:qFormat/>
    <w:rsid w:val="009476CE"/>
    <w:rPr>
      <w:b w:val="0"/>
      <w:color w:val="F07F09" w:themeColor="accent1"/>
      <w:sz w:val="18"/>
      <w:szCs w:val="18"/>
    </w:rPr>
  </w:style>
  <w:style w:type="paragraph" w:customStyle="1" w:styleId="Testosottosezione">
    <w:name w:val="Testo sottosezione"/>
    <w:basedOn w:val="Normale"/>
    <w:uiPriority w:val="5"/>
    <w:qFormat/>
    <w:rsid w:val="009476CE"/>
    <w:pPr>
      <w:spacing w:after="320"/>
      <w:contextualSpacing/>
    </w:pPr>
  </w:style>
  <w:style w:type="character" w:customStyle="1" w:styleId="Cardatasottosezione">
    <w:name w:val="Car. data sottosezione"/>
    <w:basedOn w:val="Carsottosezione"/>
    <w:link w:val="Datasottosezione"/>
    <w:uiPriority w:val="4"/>
    <w:rsid w:val="009476CE"/>
    <w:rPr>
      <w:rFonts w:asciiTheme="majorHAnsi" w:eastAsiaTheme="majorEastAsia" w:hAnsiTheme="majorHAnsi" w:cstheme="majorBidi"/>
      <w:b/>
      <w:bCs/>
      <w:color w:val="F07F09" w:themeColor="accent1"/>
      <w:sz w:val="18"/>
      <w:szCs w:val="18"/>
      <w:lang w:val="it-IT"/>
    </w:rPr>
  </w:style>
  <w:style w:type="paragraph" w:customStyle="1" w:styleId="Pidipaginaprimapagina">
    <w:name w:val="Piè di pagina prima pagina"/>
    <w:basedOn w:val="Pidipagina"/>
    <w:uiPriority w:val="34"/>
    <w:rsid w:val="009476CE"/>
    <w:pPr>
      <w:pBdr>
        <w:top w:val="dashed" w:sz="4" w:space="18" w:color="7F7F7F"/>
      </w:pBdr>
      <w:jc w:val="right"/>
    </w:pPr>
    <w:rPr>
      <w:color w:val="7F7F7F" w:themeColor="text1" w:themeTint="80"/>
    </w:rPr>
  </w:style>
  <w:style w:type="paragraph" w:customStyle="1" w:styleId="Intestazioneprimapagina">
    <w:name w:val="Intestazione prima pagina"/>
    <w:basedOn w:val="Intestazione"/>
    <w:qFormat/>
    <w:rsid w:val="009476CE"/>
    <w:pPr>
      <w:pBdr>
        <w:bottom w:val="dashed" w:sz="4" w:space="18" w:color="7F7F7F"/>
      </w:pBdr>
      <w:spacing w:line="396" w:lineRule="auto"/>
    </w:pPr>
    <w:rPr>
      <w:color w:val="7F7F7F" w:themeColor="text1" w:themeTint="80"/>
    </w:rPr>
  </w:style>
  <w:style w:type="paragraph" w:customStyle="1" w:styleId="Testoindirizzo">
    <w:name w:val="Testo indirizzo"/>
    <w:basedOn w:val="Nessunaspaziatura"/>
    <w:uiPriority w:val="2"/>
    <w:qFormat/>
    <w:rsid w:val="009476CE"/>
    <w:pPr>
      <w:spacing w:before="200" w:line="276" w:lineRule="auto"/>
      <w:contextualSpacing/>
      <w:jc w:val="right"/>
    </w:pPr>
    <w:rPr>
      <w:rFonts w:asciiTheme="majorHAnsi" w:eastAsiaTheme="majorEastAsia" w:hAnsiTheme="majorHAnsi" w:cstheme="majorBidi"/>
      <w:color w:val="9F2936" w:themeColor="accent2"/>
      <w:sz w:val="18"/>
      <w:szCs w:val="18"/>
    </w:rPr>
  </w:style>
  <w:style w:type="paragraph" w:customStyle="1" w:styleId="Intestazionesinistra">
    <w:name w:val="Intestazione sinistra"/>
    <w:basedOn w:val="Intestazione"/>
    <w:uiPriority w:val="35"/>
    <w:unhideWhenUsed/>
    <w:qFormat/>
    <w:rsid w:val="009476CE"/>
    <w:pPr>
      <w:pBdr>
        <w:bottom w:val="dashed" w:sz="4" w:space="18" w:color="7F7F7F" w:themeColor="text1" w:themeTint="80"/>
      </w:pBdr>
      <w:spacing w:line="396" w:lineRule="auto"/>
      <w:contextualSpacing/>
    </w:pPr>
    <w:rPr>
      <w:color w:val="7F7F7F" w:themeColor="text1" w:themeTint="80"/>
    </w:rPr>
  </w:style>
  <w:style w:type="paragraph" w:customStyle="1" w:styleId="Pidipaginasinistro">
    <w:name w:val="Piè di pagina sinistro"/>
    <w:basedOn w:val="Normale"/>
    <w:next w:val="Sottosezione"/>
    <w:uiPriority w:val="35"/>
    <w:unhideWhenUsed/>
    <w:qFormat/>
    <w:rsid w:val="009476CE"/>
    <w:pPr>
      <w:pBdr>
        <w:top w:val="dashed" w:sz="4" w:space="18" w:color="7F7F7F" w:themeColor="text1" w:themeTint="80"/>
      </w:pBdr>
      <w:tabs>
        <w:tab w:val="center" w:pos="4320"/>
        <w:tab w:val="right" w:pos="8640"/>
      </w:tabs>
    </w:pPr>
    <w:rPr>
      <w:color w:val="7F7F7F" w:themeColor="text1" w:themeTint="80"/>
    </w:rPr>
  </w:style>
  <w:style w:type="paragraph" w:customStyle="1" w:styleId="Intestazionedestra">
    <w:name w:val="Intestazione destra"/>
    <w:basedOn w:val="Intestazione"/>
    <w:uiPriority w:val="35"/>
    <w:unhideWhenUsed/>
    <w:qFormat/>
    <w:rsid w:val="009476CE"/>
    <w:pPr>
      <w:pBdr>
        <w:bottom w:val="dashed" w:sz="4" w:space="18" w:color="7F7F7F"/>
      </w:pBdr>
      <w:spacing w:line="396" w:lineRule="auto"/>
      <w:contextualSpacing/>
      <w:jc w:val="right"/>
    </w:pPr>
    <w:rPr>
      <w:color w:val="7F7F7F" w:themeColor="text1" w:themeTint="80"/>
    </w:rPr>
  </w:style>
  <w:style w:type="paragraph" w:customStyle="1" w:styleId="Pidipaginadestro">
    <w:name w:val="Piè di pagina destro"/>
    <w:basedOn w:val="Pidipagina"/>
    <w:uiPriority w:val="35"/>
    <w:unhideWhenUsed/>
    <w:qFormat/>
    <w:rsid w:val="009476CE"/>
    <w:pPr>
      <w:pBdr>
        <w:top w:val="dashed" w:sz="4" w:space="18" w:color="7F7F7F"/>
      </w:pBdr>
      <w:jc w:val="right"/>
    </w:pPr>
    <w:rPr>
      <w:color w:val="7F7F7F" w:themeColor="text1" w:themeTint="80"/>
    </w:rPr>
  </w:style>
  <w:style w:type="paragraph" w:customStyle="1" w:styleId="Nomedestinatario">
    <w:name w:val="Nome destinatario"/>
    <w:basedOn w:val="Nessunaspaziatura"/>
    <w:uiPriority w:val="1"/>
    <w:qFormat/>
    <w:rsid w:val="009476CE"/>
    <w:pPr>
      <w:jc w:val="right"/>
    </w:pPr>
    <w:rPr>
      <w:rFonts w:asciiTheme="majorHAnsi" w:eastAsiaTheme="majorEastAsia" w:hAnsiTheme="majorHAnsi" w:cstheme="majorBidi"/>
      <w:noProof/>
      <w:color w:val="B35E06" w:themeColor="accent1" w:themeShade="BF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11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image" Target="media/image1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webSettings" Target="webSetting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tente\Downloads\tf10192754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5802D2364C64981A3D2EDA5A61DE1E9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4964D5E9-D241-49BD-96A5-A060A79FD4A5}"/>
      </w:docPartPr>
      <w:docPartBody>
        <w:p w:rsidR="00000000" w:rsidRDefault="00B169C7">
          <w:pPr>
            <w:pStyle w:val="55802D2364C64981A3D2EDA5A61DE1E9"/>
          </w:pPr>
          <w:r>
            <w:rPr>
              <w:rStyle w:val="Testosegnaposto"/>
            </w:rPr>
            <w:t>Scegliere un blocco predefinito.</w:t>
          </w:r>
        </w:p>
      </w:docPartBody>
    </w:docPart>
    <w:docPart>
      <w:docPartPr>
        <w:name w:val="8AEAE1E2A5274FCEA36CEA58D1852FBC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70121517-E223-477E-8CD1-DA4D344AE124}"/>
      </w:docPartPr>
      <w:docPartBody>
        <w:p w:rsidR="00000000" w:rsidRDefault="00B169C7">
          <w:pPr>
            <w:pStyle w:val="8AEAE1E2A5274FCEA36CEA58D1852FBC"/>
          </w:pPr>
          <w:r>
            <w:t>[Digitare il nome]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69C7"/>
    <w:rsid w:val="00B16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unhideWhenUsed/>
    <w:rPr>
      <w:rFonts w:eastAsiaTheme="minorEastAsia" w:cstheme="minorBidi"/>
      <w:bCs w:val="0"/>
      <w:iCs w:val="0"/>
      <w:color w:val="808080"/>
      <w:szCs w:val="20"/>
      <w:lang w:val="it-IT"/>
    </w:rPr>
  </w:style>
  <w:style w:type="paragraph" w:customStyle="1" w:styleId="55802D2364C64981A3D2EDA5A61DE1E9">
    <w:name w:val="55802D2364C64981A3D2EDA5A61DE1E9"/>
  </w:style>
  <w:style w:type="paragraph" w:customStyle="1" w:styleId="8AEAE1E2A5274FCEA36CEA58D1852FBC">
    <w:name w:val="8AEAE1E2A5274FCEA36CEA58D1852FBC"/>
  </w:style>
  <w:style w:type="paragraph" w:customStyle="1" w:styleId="738B12FECC54428594B74938A57DAED6">
    <w:name w:val="738B12FECC54428594B74938A57DAED6"/>
  </w:style>
  <w:style w:type="paragraph" w:customStyle="1" w:styleId="306CD3B22D7B4F72BEB872544906A05F">
    <w:name w:val="306CD3B22D7B4F72BEB872544906A05F"/>
  </w:style>
  <w:style w:type="paragraph" w:customStyle="1" w:styleId="7E5E27D7821949C7835E5FDA9A0CD6D1">
    <w:name w:val="7E5E27D7821949C7835E5FDA9A0CD6D1"/>
  </w:style>
  <w:style w:type="paragraph" w:customStyle="1" w:styleId="02743FE2EA764339BD3A9843DE016706">
    <w:name w:val="02743FE2EA764339BD3A9843DE016706"/>
  </w:style>
  <w:style w:type="paragraph" w:customStyle="1" w:styleId="31136C81C33D47B0AB645A4C6B927CD5">
    <w:name w:val="31136C81C33D47B0AB645A4C6B927CD5"/>
  </w:style>
  <w:style w:type="paragraph" w:customStyle="1" w:styleId="8794C8896DC6402BB34D825C9B9EC1E0">
    <w:name w:val="8794C8896DC6402BB34D825C9B9EC1E0"/>
  </w:style>
  <w:style w:type="paragraph" w:customStyle="1" w:styleId="CFCC6C6BD8984D809F4B7A7E22AD6CAC">
    <w:name w:val="CFCC6C6BD8984D809F4B7A7E22AD6CAC"/>
  </w:style>
  <w:style w:type="paragraph" w:customStyle="1" w:styleId="FA02EFEE28D34EC6A1F49125E49FCDC5">
    <w:name w:val="FA02EFEE28D34EC6A1F49125E49FCDC5"/>
  </w:style>
  <w:style w:type="paragraph" w:customStyle="1" w:styleId="Sottosezione">
    <w:name w:val="Sottosezione"/>
    <w:basedOn w:val="Normale"/>
    <w:link w:val="Carsottosezione"/>
    <w:uiPriority w:val="3"/>
    <w:qFormat/>
    <w:pPr>
      <w:spacing w:before="40" w:after="80" w:line="240" w:lineRule="auto"/>
    </w:pPr>
    <w:rPr>
      <w:rFonts w:asciiTheme="majorHAnsi" w:eastAsiaTheme="majorEastAsia" w:hAnsiTheme="majorHAnsi" w:cstheme="majorBidi"/>
      <w:b/>
      <w:bCs/>
      <w:color w:val="4F81BD" w:themeColor="accent1"/>
      <w:sz w:val="18"/>
      <w:szCs w:val="18"/>
      <w:lang w:eastAsia="en-US"/>
    </w:rPr>
  </w:style>
  <w:style w:type="character" w:customStyle="1" w:styleId="Carsottosezione">
    <w:name w:val="Car. sottosezione"/>
    <w:basedOn w:val="Carpredefinitoparagrafo"/>
    <w:link w:val="Sottosezione"/>
    <w:uiPriority w:val="3"/>
    <w:rPr>
      <w:rFonts w:asciiTheme="majorHAnsi" w:eastAsiaTheme="majorEastAsia" w:hAnsiTheme="majorHAnsi" w:cstheme="majorBidi"/>
      <w:b/>
      <w:bCs/>
      <w:color w:val="4F81BD" w:themeColor="accent1"/>
      <w:sz w:val="18"/>
      <w:szCs w:val="18"/>
      <w:lang w:eastAsia="en-US"/>
    </w:rPr>
  </w:style>
  <w:style w:type="paragraph" w:customStyle="1" w:styleId="DD7743F008864368AAC10616ABEF2DBF">
    <w:name w:val="DD7743F008864368AAC10616ABEF2DBF"/>
  </w:style>
  <w:style w:type="paragraph" w:customStyle="1" w:styleId="F7323FF42B82441DB53064214A3BC110">
    <w:name w:val="F7323FF42B82441DB53064214A3BC110"/>
  </w:style>
  <w:style w:type="paragraph" w:customStyle="1" w:styleId="854AB136325C40CBBB0B5A2C73D2ACED">
    <w:name w:val="854AB136325C40CBBB0B5A2C73D2ACED"/>
  </w:style>
  <w:style w:type="paragraph" w:customStyle="1" w:styleId="7B966DFBDC7449CDA053C112ABA35561">
    <w:name w:val="7B966DFBDC7449CDA053C112ABA35561"/>
  </w:style>
  <w:style w:type="paragraph" w:customStyle="1" w:styleId="33227877EE1C439AAB637174D1B466F8">
    <w:name w:val="33227877EE1C439AAB637174D1B466F8"/>
  </w:style>
  <w:style w:type="paragraph" w:customStyle="1" w:styleId="2A9DF050AF16452A856D645644B75A45">
    <w:name w:val="2A9DF050AF16452A856D645644B75A45"/>
  </w:style>
  <w:style w:type="paragraph" w:customStyle="1" w:styleId="92FC075409804F00AD91EB100478E43B">
    <w:name w:val="92FC075409804F00AD91EB100478E43B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unhideWhenUsed/>
    <w:rPr>
      <w:rFonts w:eastAsiaTheme="minorEastAsia" w:cstheme="minorBidi"/>
      <w:bCs w:val="0"/>
      <w:iCs w:val="0"/>
      <w:color w:val="808080"/>
      <w:szCs w:val="20"/>
      <w:lang w:val="it-IT"/>
    </w:rPr>
  </w:style>
  <w:style w:type="paragraph" w:customStyle="1" w:styleId="55802D2364C64981A3D2EDA5A61DE1E9">
    <w:name w:val="55802D2364C64981A3D2EDA5A61DE1E9"/>
  </w:style>
  <w:style w:type="paragraph" w:customStyle="1" w:styleId="8AEAE1E2A5274FCEA36CEA58D1852FBC">
    <w:name w:val="8AEAE1E2A5274FCEA36CEA58D1852FBC"/>
  </w:style>
  <w:style w:type="paragraph" w:customStyle="1" w:styleId="738B12FECC54428594B74938A57DAED6">
    <w:name w:val="738B12FECC54428594B74938A57DAED6"/>
  </w:style>
  <w:style w:type="paragraph" w:customStyle="1" w:styleId="306CD3B22D7B4F72BEB872544906A05F">
    <w:name w:val="306CD3B22D7B4F72BEB872544906A05F"/>
  </w:style>
  <w:style w:type="paragraph" w:customStyle="1" w:styleId="7E5E27D7821949C7835E5FDA9A0CD6D1">
    <w:name w:val="7E5E27D7821949C7835E5FDA9A0CD6D1"/>
  </w:style>
  <w:style w:type="paragraph" w:customStyle="1" w:styleId="02743FE2EA764339BD3A9843DE016706">
    <w:name w:val="02743FE2EA764339BD3A9843DE016706"/>
  </w:style>
  <w:style w:type="paragraph" w:customStyle="1" w:styleId="31136C81C33D47B0AB645A4C6B927CD5">
    <w:name w:val="31136C81C33D47B0AB645A4C6B927CD5"/>
  </w:style>
  <w:style w:type="paragraph" w:customStyle="1" w:styleId="8794C8896DC6402BB34D825C9B9EC1E0">
    <w:name w:val="8794C8896DC6402BB34D825C9B9EC1E0"/>
  </w:style>
  <w:style w:type="paragraph" w:customStyle="1" w:styleId="CFCC6C6BD8984D809F4B7A7E22AD6CAC">
    <w:name w:val="CFCC6C6BD8984D809F4B7A7E22AD6CAC"/>
  </w:style>
  <w:style w:type="paragraph" w:customStyle="1" w:styleId="FA02EFEE28D34EC6A1F49125E49FCDC5">
    <w:name w:val="FA02EFEE28D34EC6A1F49125E49FCDC5"/>
  </w:style>
  <w:style w:type="paragraph" w:customStyle="1" w:styleId="Sottosezione">
    <w:name w:val="Sottosezione"/>
    <w:basedOn w:val="Normale"/>
    <w:link w:val="Carsottosezione"/>
    <w:uiPriority w:val="3"/>
    <w:qFormat/>
    <w:pPr>
      <w:spacing w:before="40" w:after="80" w:line="240" w:lineRule="auto"/>
    </w:pPr>
    <w:rPr>
      <w:rFonts w:asciiTheme="majorHAnsi" w:eastAsiaTheme="majorEastAsia" w:hAnsiTheme="majorHAnsi" w:cstheme="majorBidi"/>
      <w:b/>
      <w:bCs/>
      <w:color w:val="4F81BD" w:themeColor="accent1"/>
      <w:sz w:val="18"/>
      <w:szCs w:val="18"/>
      <w:lang w:eastAsia="en-US"/>
    </w:rPr>
  </w:style>
  <w:style w:type="character" w:customStyle="1" w:styleId="Carsottosezione">
    <w:name w:val="Car. sottosezione"/>
    <w:basedOn w:val="Carpredefinitoparagrafo"/>
    <w:link w:val="Sottosezione"/>
    <w:uiPriority w:val="3"/>
    <w:rPr>
      <w:rFonts w:asciiTheme="majorHAnsi" w:eastAsiaTheme="majorEastAsia" w:hAnsiTheme="majorHAnsi" w:cstheme="majorBidi"/>
      <w:b/>
      <w:bCs/>
      <w:color w:val="4F81BD" w:themeColor="accent1"/>
      <w:sz w:val="18"/>
      <w:szCs w:val="18"/>
      <w:lang w:eastAsia="en-US"/>
    </w:rPr>
  </w:style>
  <w:style w:type="paragraph" w:customStyle="1" w:styleId="DD7743F008864368AAC10616ABEF2DBF">
    <w:name w:val="DD7743F008864368AAC10616ABEF2DBF"/>
  </w:style>
  <w:style w:type="paragraph" w:customStyle="1" w:styleId="F7323FF42B82441DB53064214A3BC110">
    <w:name w:val="F7323FF42B82441DB53064214A3BC110"/>
  </w:style>
  <w:style w:type="paragraph" w:customStyle="1" w:styleId="854AB136325C40CBBB0B5A2C73D2ACED">
    <w:name w:val="854AB136325C40CBBB0B5A2C73D2ACED"/>
  </w:style>
  <w:style w:type="paragraph" w:customStyle="1" w:styleId="7B966DFBDC7449CDA053C112ABA35561">
    <w:name w:val="7B966DFBDC7449CDA053C112ABA35561"/>
  </w:style>
  <w:style w:type="paragraph" w:customStyle="1" w:styleId="33227877EE1C439AAB637174D1B466F8">
    <w:name w:val="33227877EE1C439AAB637174D1B466F8"/>
  </w:style>
  <w:style w:type="paragraph" w:customStyle="1" w:styleId="2A9DF050AF16452A856D645644B75A45">
    <w:name w:val="2A9DF050AF16452A856D645644B75A45"/>
  </w:style>
  <w:style w:type="paragraph" w:customStyle="1" w:styleId="92FC075409804F00AD91EB100478E43B">
    <w:name w:val="92FC075409804F00AD91EB100478E43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Origin">
  <a:themeElements>
    <a:clrScheme name="Astro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rigin">
      <a:majorFont>
        <a:latin typeface="Bookman Old Style"/>
        <a:ea typeface=""/>
        <a:cs typeface=""/>
        <a:font script="Grek" typeface="Cambria"/>
        <a:font script="Cyrl" typeface="Cambria"/>
        <a:font script="Jpan" typeface="HG明朝E"/>
        <a:font script="Hang" typeface="돋움"/>
        <a:font script="Hans" typeface="宋体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Gill Sans MT"/>
        <a:ea typeface=""/>
        <a:cs typeface=""/>
        <a:font script="Grek" typeface="Calibri"/>
        <a:font script="Cyrl" typeface="Calibri"/>
        <a:font script="Jpan" typeface="ＭＳ Ｐゴシック"/>
        <a:font script="Hang" typeface="맑은 고딕"/>
        <a:font script="Hans" typeface="华文新魏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rigin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00000"/>
              </a:schemeClr>
            </a:gs>
            <a:gs pos="30000">
              <a:schemeClr val="phClr">
                <a:tint val="61000"/>
                <a:satMod val="200000"/>
              </a:schemeClr>
            </a:gs>
            <a:gs pos="45000">
              <a:schemeClr val="phClr">
                <a:tint val="66000"/>
                <a:satMod val="200000"/>
              </a:schemeClr>
            </a:gs>
            <a:gs pos="55000">
              <a:schemeClr val="phClr">
                <a:tint val="66000"/>
                <a:satMod val="200000"/>
              </a:schemeClr>
            </a:gs>
            <a:gs pos="73000">
              <a:schemeClr val="phClr">
                <a:tint val="61000"/>
                <a:satMod val="200000"/>
              </a:schemeClr>
            </a:gs>
            <a:gs pos="100000">
              <a:schemeClr val="phClr">
                <a:tint val="45000"/>
                <a:satMod val="20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</a:schemeClr>
            </a:gs>
            <a:gs pos="30000">
              <a:schemeClr val="phClr">
                <a:shade val="90000"/>
                <a:satMod val="110000"/>
              </a:schemeClr>
            </a:gs>
            <a:gs pos="45000">
              <a:schemeClr val="phClr">
                <a:shade val="100000"/>
                <a:satMod val="118000"/>
              </a:schemeClr>
            </a:gs>
            <a:gs pos="55000">
              <a:schemeClr val="phClr">
                <a:shade val="100000"/>
                <a:satMod val="118000"/>
              </a:schemeClr>
            </a:gs>
            <a:gs pos="73000">
              <a:schemeClr val="phClr">
                <a:shade val="90000"/>
                <a:satMod val="110000"/>
              </a:schemeClr>
            </a:gs>
            <a:gs pos="100000">
              <a:schemeClr val="phClr">
                <a:shade val="63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30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balanced" dir="t">
              <a:rot lat="0" lon="0" rev="0"/>
            </a:lightRig>
          </a:scene3d>
          <a:sp3d prstMaterial="matte">
            <a:bevelT w="0" h="0"/>
            <a:contourClr>
              <a:schemeClr val="phClr">
                <a:tint val="100000"/>
                <a:shade val="100000"/>
                <a:hueMod val="100000"/>
                <a:satMod val="100000"/>
              </a:schemeClr>
            </a:contourClr>
          </a:sp3d>
        </a:effectStyle>
        <a:effectStyle>
          <a:effectLst>
            <a:outerShdw blurRad="50800" dist="25400" dir="5400000" rotWithShape="0">
              <a:srgbClr val="000000">
                <a:alpha val="50000"/>
              </a:srgbClr>
            </a:outerShdw>
          </a:effectLst>
          <a:scene3d>
            <a:camera prst="orthographicFront" fov="0">
              <a:rot lat="0" lon="0" rev="0"/>
            </a:camera>
            <a:lightRig rig="soft" dir="t">
              <a:rot lat="0" lon="0" rev="2700000"/>
            </a:lightRig>
          </a:scene3d>
          <a:sp3d prstMaterial="matte">
            <a:bevelT w="50800" h="508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60000"/>
                <a:satMod val="300000"/>
              </a:schemeClr>
            </a:gs>
            <a:gs pos="30000">
              <a:schemeClr val="phClr">
                <a:shade val="80000"/>
                <a:satMod val="230000"/>
              </a:schemeClr>
            </a:gs>
            <a:gs pos="100000">
              <a:schemeClr val="phClr">
                <a:tint val="97000"/>
                <a:satMod val="22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6000"/>
                <a:satMod val="120000"/>
              </a:schemeClr>
              <a:schemeClr val="phClr">
                <a:tint val="90000"/>
              </a:schemeClr>
            </a:duotone>
          </a:blip>
          <a:tile tx="0" ty="0" sx="35000" sy="40000" flip="x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tns:customPropertyEditors xmlns:tns="http://schemas.microsoft.com/office/2006/customDocumentInformationPanel">
  <tns:showOnOpen/>
  <tns:defaultPropertyEditorNamespace/>
</tns:customPropertyEditor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7851d254-ce09-43b6-8d90-072588e7901c">english</DirectSourceMarket>
    <ApprovalStatus xmlns="7851d254-ce09-43b6-8d90-072588e7901c">InProgress</ApprovalStatus>
    <MarketSpecific xmlns="7851d254-ce09-43b6-8d90-072588e7901c" xsi:nil="true"/>
    <PrimaryImageGen xmlns="7851d254-ce09-43b6-8d90-072588e7901c">true</PrimaryImageGen>
    <ThumbnailAssetId xmlns="7851d254-ce09-43b6-8d90-072588e7901c" xsi:nil="true"/>
    <TPFriendlyName xmlns="7851d254-ce09-43b6-8d90-072588e7901c">Resume (Origin theme)</TPFriendlyName>
    <NumericId xmlns="7851d254-ce09-43b6-8d90-072588e7901c">-1</NumericId>
    <BusinessGroup xmlns="7851d254-ce09-43b6-8d90-072588e7901c" xsi:nil="true"/>
    <SourceTitle xmlns="7851d254-ce09-43b6-8d90-072588e7901c">Resume (Origin theme)</SourceTitle>
    <APEditor xmlns="7851d254-ce09-43b6-8d90-072588e7901c">
      <UserInfo>
        <DisplayName>REDMOND\v-luannv</DisplayName>
        <AccountId>237</AccountId>
        <AccountType/>
      </UserInfo>
    </APEditor>
    <OpenTemplate xmlns="7851d254-ce09-43b6-8d90-072588e7901c">true</OpenTemplate>
    <UALocComments xmlns="7851d254-ce09-43b6-8d90-072588e7901c" xsi:nil="true"/>
    <ParentAssetId xmlns="7851d254-ce09-43b6-8d90-072588e7901c" xsi:nil="true"/>
    <PublishStatusLookup xmlns="7851d254-ce09-43b6-8d90-072588e7901c">
      <Value>58724</Value>
      <Value>351018</Value>
    </PublishStatusLookup>
    <IntlLangReviewDate xmlns="7851d254-ce09-43b6-8d90-072588e7901c" xsi:nil="true"/>
    <LastPublishResultLookup xmlns="7851d254-ce09-43b6-8d90-072588e7901c" xsi:nil="true"/>
    <MachineTranslated xmlns="7851d254-ce09-43b6-8d90-072588e7901c">false</MachineTranslated>
    <OriginalSourceMarket xmlns="7851d254-ce09-43b6-8d90-072588e7901c">english</OriginalSourceMarket>
    <TPInstallLocation xmlns="7851d254-ce09-43b6-8d90-072588e7901c">{My Templates}</TPInstallLocation>
    <ClipArtFilename xmlns="7851d254-ce09-43b6-8d90-072588e7901c" xsi:nil="true"/>
    <APDescription xmlns="7851d254-ce09-43b6-8d90-072588e7901c" xsi:nil="true"/>
    <ContentItem xmlns="7851d254-ce09-43b6-8d90-072588e7901c" xsi:nil="true"/>
    <TPCommandLine xmlns="7851d254-ce09-43b6-8d90-072588e7901c">{WD} /f {FilePath}</TPCommandLine>
    <TPAppVersion xmlns="7851d254-ce09-43b6-8d90-072588e7901c">11</TPAppVersion>
    <APAuthor xmlns="7851d254-ce09-43b6-8d90-072588e7901c">
      <UserInfo>
        <DisplayName>REDMOND\cynvey</DisplayName>
        <AccountId>242</AccountId>
        <AccountType/>
      </UserInfo>
    </APAuthor>
    <PublishTargets xmlns="7851d254-ce09-43b6-8d90-072588e7901c">OfficeOnline</PublishTargets>
    <TimesCloned xmlns="7851d254-ce09-43b6-8d90-072588e7901c" xsi:nil="true"/>
    <EditorialStatus xmlns="7851d254-ce09-43b6-8d90-072588e7901c" xsi:nil="true"/>
    <TPLaunchHelpLinkType xmlns="7851d254-ce09-43b6-8d90-072588e7901c">Template</TPLaunchHelpLinkType>
    <LastModifiedDateTime xmlns="7851d254-ce09-43b6-8d90-072588e7901c" xsi:nil="true"/>
    <LastHandOff xmlns="7851d254-ce09-43b6-8d90-072588e7901c" xsi:nil="true"/>
    <AcquiredFrom xmlns="7851d254-ce09-43b6-8d90-072588e7901c" xsi:nil="true"/>
    <Provider xmlns="7851d254-ce09-43b6-8d90-072588e7901c">EY006220130</Provider>
    <AssetStart xmlns="7851d254-ce09-43b6-8d90-072588e7901c">2009-01-02T00:00:00+00:00</AssetStart>
    <TPClientViewer xmlns="7851d254-ce09-43b6-8d90-072588e7901c">Microsoft Office Word</TPClientViewer>
    <UACurrentWords xmlns="7851d254-ce09-43b6-8d90-072588e7901c">0</UACurrentWords>
    <UALocRecommendation xmlns="7851d254-ce09-43b6-8d90-072588e7901c">Localize</UALocRecommendation>
    <ArtSampleDocs xmlns="7851d254-ce09-43b6-8d90-072588e7901c" xsi:nil="true"/>
    <IsDeleted xmlns="7851d254-ce09-43b6-8d90-072588e7901c">false</IsDeleted>
    <TemplateStatus xmlns="7851d254-ce09-43b6-8d90-072588e7901c" xsi:nil="true"/>
    <UANotes xmlns="7851d254-ce09-43b6-8d90-072588e7901c">in the box</UANotes>
    <ShowIn xmlns="7851d254-ce09-43b6-8d90-072588e7901c" xsi:nil="true"/>
    <CSXHash xmlns="7851d254-ce09-43b6-8d90-072588e7901c" xsi:nil="true"/>
    <VoteCount xmlns="7851d254-ce09-43b6-8d90-072588e7901c" xsi:nil="true"/>
    <DSATActionTaken xmlns="7851d254-ce09-43b6-8d90-072588e7901c" xsi:nil="true"/>
    <CSXSubmissionMarket xmlns="7851d254-ce09-43b6-8d90-072588e7901c" xsi:nil="true"/>
    <AssetExpire xmlns="7851d254-ce09-43b6-8d90-072588e7901c">2029-05-12T00:00:00+00:00</AssetExpire>
    <SubmitterId xmlns="7851d254-ce09-43b6-8d90-072588e7901c" xsi:nil="true"/>
    <TPExecutable xmlns="7851d254-ce09-43b6-8d90-072588e7901c" xsi:nil="true"/>
    <AssetType xmlns="7851d254-ce09-43b6-8d90-072588e7901c">TP</AssetType>
    <ApprovalLog xmlns="7851d254-ce09-43b6-8d90-072588e7901c" xsi:nil="true"/>
    <CSXUpdate xmlns="7851d254-ce09-43b6-8d90-072588e7901c">false</CSXUpdate>
    <CSXSubmissionDate xmlns="7851d254-ce09-43b6-8d90-072588e7901c" xsi:nil="true"/>
    <BugNumber xmlns="7851d254-ce09-43b6-8d90-072588e7901c" xsi:nil="true"/>
    <Milestone xmlns="7851d254-ce09-43b6-8d90-072588e7901c" xsi:nil="true"/>
    <OriginAsset xmlns="7851d254-ce09-43b6-8d90-072588e7901c" xsi:nil="true"/>
    <TPComponent xmlns="7851d254-ce09-43b6-8d90-072588e7901c">WORDFiles</TPComponent>
    <AssetId xmlns="7851d254-ce09-43b6-8d90-072588e7901c">TP010192754</AssetId>
    <TPLaunchHelpLink xmlns="7851d254-ce09-43b6-8d90-072588e7901c" xsi:nil="true"/>
    <TPApplication xmlns="7851d254-ce09-43b6-8d90-072588e7901c">Word</TPApplication>
    <IntlLocPriority xmlns="7851d254-ce09-43b6-8d90-072588e7901c" xsi:nil="true"/>
    <PlannedPubDate xmlns="7851d254-ce09-43b6-8d90-072588e7901c" xsi:nil="true"/>
    <IntlLangReviewer xmlns="7851d254-ce09-43b6-8d90-072588e7901c" xsi:nil="true"/>
    <CrawlForDependencies xmlns="7851d254-ce09-43b6-8d90-072588e7901c">false</CrawlForDependencies>
    <HandoffToMSDN xmlns="7851d254-ce09-43b6-8d90-072588e7901c" xsi:nil="true"/>
    <TrustLevel xmlns="7851d254-ce09-43b6-8d90-072588e7901c">1 Microsoft Managed Content</TrustLevel>
    <IsSearchable xmlns="7851d254-ce09-43b6-8d90-072588e7901c">false</IsSearchable>
    <TPNamespace xmlns="7851d254-ce09-43b6-8d90-072588e7901c">WINWORD</TPNamespace>
    <Markets xmlns="7851d254-ce09-43b6-8d90-072588e7901c"/>
    <OutputCachingOn xmlns="7851d254-ce09-43b6-8d90-072588e7901c">false</OutputCachingOn>
    <IntlLangReview xmlns="7851d254-ce09-43b6-8d90-072588e7901c" xsi:nil="true"/>
    <UAProjectedTotalWords xmlns="7851d254-ce09-43b6-8d90-072588e7901c" xsi:nil="true"/>
    <OOCacheId xmlns="7851d254-ce09-43b6-8d90-072588e7901c" xsi:nil="true"/>
    <EditorialTags xmlns="7851d254-ce09-43b6-8d90-072588e7901c" xsi:nil="true"/>
    <FriendlyTitle xmlns="7851d254-ce09-43b6-8d90-072588e7901c" xsi:nil="true"/>
    <Manager xmlns="7851d254-ce09-43b6-8d90-072588e7901c" xsi:nil="true"/>
    <LegacyData xmlns="7851d254-ce09-43b6-8d90-072588e7901c" xsi:nil="true"/>
    <Downloads xmlns="7851d254-ce09-43b6-8d90-072588e7901c">0</Downloads>
    <Providers xmlns="7851d254-ce09-43b6-8d90-072588e7901c" xsi:nil="true"/>
    <PolicheckWords xmlns="7851d254-ce09-43b6-8d90-072588e7901c" xsi:nil="true"/>
    <TemplateTemplateType xmlns="7851d254-ce09-43b6-8d90-072588e7901c">Word 2003 Default</TemplateTemplateType>
    <CampaignTagsTaxHTField0 xmlns="7851d254-ce09-43b6-8d90-072588e7901c">
      <Terms xmlns="http://schemas.microsoft.com/office/infopath/2007/PartnerControls"/>
    </CampaignTagsTaxHTField0>
    <LocPublishedDependentAssetsLookup xmlns="7851d254-ce09-43b6-8d90-072588e7901c" xsi:nil="true"/>
    <LocOverallLocStatusLookup xmlns="7851d254-ce09-43b6-8d90-072588e7901c" xsi:nil="true"/>
    <InternalTagsTaxHTField0 xmlns="7851d254-ce09-43b6-8d90-072588e7901c">
      <Terms xmlns="http://schemas.microsoft.com/office/infopath/2007/PartnerControls"/>
    </InternalTagsTaxHTField0>
    <LocComments xmlns="7851d254-ce09-43b6-8d90-072588e7901c" xsi:nil="true"/>
    <LocProcessedForMarketsLookup xmlns="7851d254-ce09-43b6-8d90-072588e7901c" xsi:nil="true"/>
    <ScenarioTagsTaxHTField0 xmlns="7851d254-ce09-43b6-8d90-072588e7901c">
      <Terms xmlns="http://schemas.microsoft.com/office/infopath/2007/PartnerControls"/>
    </ScenarioTagsTaxHTField0>
    <LocLastLocAttemptVersionTypeLookup xmlns="7851d254-ce09-43b6-8d90-072588e7901c" xsi:nil="true"/>
    <LocOverallPublishStatusLookup xmlns="7851d254-ce09-43b6-8d90-072588e7901c" xsi:nil="true"/>
    <LocPublishedLinkedAssetsLookup xmlns="7851d254-ce09-43b6-8d90-072588e7901c" xsi:nil="true"/>
    <TaxCatchAll xmlns="7851d254-ce09-43b6-8d90-072588e7901c"/>
    <LocRecommendedHandoff xmlns="7851d254-ce09-43b6-8d90-072588e7901c" xsi:nil="true"/>
    <LocProcessedForHandoffsLookup xmlns="7851d254-ce09-43b6-8d90-072588e7901c" xsi:nil="true"/>
    <LocOverallHandbackStatusLookup xmlns="7851d254-ce09-43b6-8d90-072588e7901c" xsi:nil="true"/>
    <LocNewPublishedVersionLookup xmlns="7851d254-ce09-43b6-8d90-072588e7901c" xsi:nil="true"/>
    <BlockPublish xmlns="7851d254-ce09-43b6-8d90-072588e7901c" xsi:nil="true"/>
    <LocManualTestRequired xmlns="7851d254-ce09-43b6-8d90-072588e7901c" xsi:nil="true"/>
    <LocalizationTagsTaxHTField0 xmlns="7851d254-ce09-43b6-8d90-072588e7901c">
      <Terms xmlns="http://schemas.microsoft.com/office/infopath/2007/PartnerControls"/>
    </LocalizationTagsTaxHTField0>
    <LocLastLocAttemptVersionLookup xmlns="7851d254-ce09-43b6-8d90-072588e7901c">62817</LocLastLocAttemptVersionLookup>
    <FeatureTagsTaxHTField0 xmlns="7851d254-ce09-43b6-8d90-072588e7901c">
      <Terms xmlns="http://schemas.microsoft.com/office/infopath/2007/PartnerControls"/>
    </FeatureTagsTaxHTField0>
    <LocOverallPreviewStatusLookup xmlns="7851d254-ce09-43b6-8d90-072588e7901c" xsi:nil="true"/>
    <RecommendationsModifier xmlns="7851d254-ce09-43b6-8d90-072588e7901c" xsi:nil="true"/>
    <OriginalRelease xmlns="7851d254-ce09-43b6-8d90-072588e7901c">14</OriginalRelease>
    <LocMarketGroupTiers2 xmlns="7851d254-ce09-43b6-8d90-072588e7901c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FB888328A8731147A9E2416CA6C7A65B0400DC6FA6ECFB23F54F9F45EE586A6D0A65" ma:contentTypeVersion="56" ma:contentTypeDescription="Create a new document." ma:contentTypeScope="" ma:versionID="c97688fe8962075e95d1f794ee1b82d8">
  <xsd:schema xmlns:xsd="http://www.w3.org/2001/XMLSchema" xmlns:xs="http://www.w3.org/2001/XMLSchema" xmlns:p="http://schemas.microsoft.com/office/2006/metadata/properties" xmlns:ns2="7851d254-ce09-43b6-8d90-072588e7901c" targetNamespace="http://schemas.microsoft.com/office/2006/metadata/properties" ma:root="true" ma:fieldsID="c225bda33905c745071d9d8b7e170627" ns2:_="">
    <xsd:import namespace="7851d254-ce09-43b6-8d90-072588e7901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51d254-ce09-43b6-8d90-072588e7901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9ebba19d-2be4-461d-87e9-c05e5ebbf568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C164E808-44FA-4F5F-91C3-AF5B09309907}" ma:internalName="CSXSubmissionMarket" ma:readOnly="false" ma:showField="MarketName" ma:web="7851d254-ce09-43b6-8d90-072588e7901c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0c66e03a-b58b-4d86-891b-8e445e1562f0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AD356C7F-0981-4C41-B229-50D503AAD5E8}" ma:internalName="InProjectListLookup" ma:readOnly="true" ma:showField="InProjectList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575b5594-eef4-4833-b257-601720e535bd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AD356C7F-0981-4C41-B229-50D503AAD5E8}" ma:internalName="LastCompleteVersionLookup" ma:readOnly="true" ma:showField="LastCompleteVersion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AD356C7F-0981-4C41-B229-50D503AAD5E8}" ma:internalName="LastPreviewErrorLookup" ma:readOnly="true" ma:showField="LastPreviewError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AD356C7F-0981-4C41-B229-50D503AAD5E8}" ma:internalName="LastPreviewResultLookup" ma:readOnly="true" ma:showField="LastPreviewResult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AD356C7F-0981-4C41-B229-50D503AAD5E8}" ma:internalName="LastPreviewAttemptDateLookup" ma:readOnly="true" ma:showField="LastPreviewAttemptDat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AD356C7F-0981-4C41-B229-50D503AAD5E8}" ma:internalName="LastPreviewedByLookup" ma:readOnly="true" ma:showField="LastPreviewedBy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AD356C7F-0981-4C41-B229-50D503AAD5E8}" ma:internalName="LastPreviewTimeLookup" ma:readOnly="true" ma:showField="LastPreviewTim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AD356C7F-0981-4C41-B229-50D503AAD5E8}" ma:internalName="LastPreviewVersionLookup" ma:readOnly="true" ma:showField="LastPreviewVersion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AD356C7F-0981-4C41-B229-50D503AAD5E8}" ma:internalName="LastPublishErrorLookup" ma:readOnly="true" ma:showField="LastPublishError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AD356C7F-0981-4C41-B229-50D503AAD5E8}" ma:internalName="LastPublishResultLookup" ma:readOnly="true" ma:showField="LastPublishResult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AD356C7F-0981-4C41-B229-50D503AAD5E8}" ma:internalName="LastPublishAttemptDateLookup" ma:readOnly="true" ma:showField="LastPublishAttemptDat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AD356C7F-0981-4C41-B229-50D503AAD5E8}" ma:internalName="LastPublishedByLookup" ma:readOnly="true" ma:showField="LastPublishedBy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AD356C7F-0981-4C41-B229-50D503AAD5E8}" ma:internalName="LastPublishTimeLookup" ma:readOnly="true" ma:showField="LastPublishTim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AD356C7F-0981-4C41-B229-50D503AAD5E8}" ma:internalName="LastPublishVersionLookup" ma:readOnly="true" ma:showField="LastPublishVersion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17F96094-CC23-4712-BE97-DE1DD51648A2}" ma:internalName="LocLastLocAttemptVersionLookup" ma:readOnly="false" ma:showField="LastLocAttemptVersion" ma:web="7851d254-ce09-43b6-8d90-072588e7901c">
      <xsd:simpleType>
        <xsd:restriction base="dms:Lookup"/>
      </xsd:simpleType>
    </xsd:element>
    <xsd:element name="LocLastLocAttemptVersionTypeLookup" ma:index="71" nillable="true" ma:displayName="Loc Last Loc Attempt Version Type" ma:default="" ma:list="{17F96094-CC23-4712-BE97-DE1DD51648A2}" ma:internalName="LocLastLocAttemptVersionTypeLookup" ma:readOnly="true" ma:showField="LastLocAttemptVersionType" ma:web="7851d254-ce09-43b6-8d90-072588e7901c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17F96094-CC23-4712-BE97-DE1DD51648A2}" ma:internalName="LocNewPublishedVersionLookup" ma:readOnly="true" ma:showField="NewPublishedVersion" ma:web="7851d254-ce09-43b6-8d90-072588e7901c">
      <xsd:simpleType>
        <xsd:restriction base="dms:Lookup"/>
      </xsd:simpleType>
    </xsd:element>
    <xsd:element name="LocOverallHandbackStatusLookup" ma:index="75" nillable="true" ma:displayName="Loc Overall Handback Status" ma:default="" ma:list="{17F96094-CC23-4712-BE97-DE1DD51648A2}" ma:internalName="LocOverallHandbackStatusLookup" ma:readOnly="true" ma:showField="OverallHandbackStatus" ma:web="7851d254-ce09-43b6-8d90-072588e7901c">
      <xsd:simpleType>
        <xsd:restriction base="dms:Lookup"/>
      </xsd:simpleType>
    </xsd:element>
    <xsd:element name="LocOverallLocStatusLookup" ma:index="76" nillable="true" ma:displayName="Loc Overall Localize Status" ma:default="" ma:list="{17F96094-CC23-4712-BE97-DE1DD51648A2}" ma:internalName="LocOverallLocStatusLookup" ma:readOnly="true" ma:showField="OverallLocStatus" ma:web="7851d254-ce09-43b6-8d90-072588e7901c">
      <xsd:simpleType>
        <xsd:restriction base="dms:Lookup"/>
      </xsd:simpleType>
    </xsd:element>
    <xsd:element name="LocOverallPreviewStatusLookup" ma:index="77" nillable="true" ma:displayName="Loc Overall Preview Status" ma:default="" ma:list="{17F96094-CC23-4712-BE97-DE1DD51648A2}" ma:internalName="LocOverallPreviewStatusLookup" ma:readOnly="true" ma:showField="OverallPreviewStatus" ma:web="7851d254-ce09-43b6-8d90-072588e7901c">
      <xsd:simpleType>
        <xsd:restriction base="dms:Lookup"/>
      </xsd:simpleType>
    </xsd:element>
    <xsd:element name="LocOverallPublishStatusLookup" ma:index="78" nillable="true" ma:displayName="Loc Overall Publish Status" ma:default="" ma:list="{17F96094-CC23-4712-BE97-DE1DD51648A2}" ma:internalName="LocOverallPublishStatusLookup" ma:readOnly="true" ma:showField="OverallPublishStatus" ma:web="7851d254-ce09-43b6-8d90-072588e7901c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17F96094-CC23-4712-BE97-DE1DD51648A2}" ma:internalName="LocProcessedForHandoffsLookup" ma:readOnly="true" ma:showField="ProcessedForHandoffs" ma:web="7851d254-ce09-43b6-8d90-072588e7901c">
      <xsd:simpleType>
        <xsd:restriction base="dms:Lookup"/>
      </xsd:simpleType>
    </xsd:element>
    <xsd:element name="LocProcessedForMarketsLookup" ma:index="81" nillable="true" ma:displayName="Loc Processed For Markets" ma:default="" ma:list="{17F96094-CC23-4712-BE97-DE1DD51648A2}" ma:internalName="LocProcessedForMarketsLookup" ma:readOnly="true" ma:showField="ProcessedForMarkets" ma:web="7851d254-ce09-43b6-8d90-072588e7901c">
      <xsd:simpleType>
        <xsd:restriction base="dms:Lookup"/>
      </xsd:simpleType>
    </xsd:element>
    <xsd:element name="LocPublishedDependentAssetsLookup" ma:index="82" nillable="true" ma:displayName="Loc Published Dependent Assets" ma:default="" ma:list="{17F96094-CC23-4712-BE97-DE1DD51648A2}" ma:internalName="LocPublishedDependentAssetsLookup" ma:readOnly="true" ma:showField="PublishedDependentAssets" ma:web="7851d254-ce09-43b6-8d90-072588e7901c">
      <xsd:simpleType>
        <xsd:restriction base="dms:Lookup"/>
      </xsd:simpleType>
    </xsd:element>
    <xsd:element name="LocPublishedLinkedAssetsLookup" ma:index="83" nillable="true" ma:displayName="Loc Published Linked Assets" ma:default="" ma:list="{17F96094-CC23-4712-BE97-DE1DD51648A2}" ma:internalName="LocPublishedLinkedAssetsLookup" ma:readOnly="true" ma:showField="PublishedLinkedAssets" ma:web="7851d254-ce09-43b6-8d90-072588e7901c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b1ddce1b-f703-4c9f-819c-e88ccecfe8e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C164E808-44FA-4F5F-91C3-AF5B09309907}" ma:internalName="Markets" ma:readOnly="false" ma:showField="MarketNam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AD356C7F-0981-4C41-B229-50D503AAD5E8}" ma:internalName="NumOfRatingsLookup" ma:readOnly="true" ma:showField="NumOfRatings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AD356C7F-0981-4C41-B229-50D503AAD5E8}" ma:internalName="PublishStatusLookup" ma:readOnly="false" ma:showField="PublishStatus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3f195d06-aec0-4d35-9b7e-8061da1a1386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73ff1703-6c3c-47c1-ae53-2bc507bafe3b}" ma:internalName="TaxCatchAll" ma:showField="CatchAllData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73ff1703-6c3c-47c1-ae53-2bc507bafe3b}" ma:internalName="TaxCatchAllLabel" ma:readOnly="true" ma:showField="CatchAllDataLabel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B87F2F-9642-4A00-A383-1481D6EACBB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3361B41-9EA9-4B18-B598-1F4C6C2537EB}">
  <ds:schemaRefs>
    <ds:schemaRef ds:uri="http://schemas.microsoft.com/office/2006/customDocumentInformationPanel"/>
  </ds:schemaRefs>
</ds:datastoreItem>
</file>

<file path=customXml/itemProps3.xml><?xml version="1.0" encoding="utf-8"?>
<ds:datastoreItem xmlns:ds="http://schemas.openxmlformats.org/officeDocument/2006/customXml" ds:itemID="{B68A6465-F3F5-4AC4-8CCD-883047F65C72}">
  <ds:schemaRefs>
    <ds:schemaRef ds:uri="http://schemas.microsoft.com/office/2006/metadata/properties"/>
    <ds:schemaRef ds:uri="http://schemas.microsoft.com/office/infopath/2007/PartnerControls"/>
    <ds:schemaRef ds:uri="7851d254-ce09-43b6-8d90-072588e7901c"/>
  </ds:schemaRefs>
</ds:datastoreItem>
</file>

<file path=customXml/itemProps4.xml><?xml version="1.0" encoding="utf-8"?>
<ds:datastoreItem xmlns:ds="http://schemas.openxmlformats.org/officeDocument/2006/customXml" ds:itemID="{70626119-7551-4DB6-AB24-CB12A431EF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51d254-ce09-43b6-8d90-072588e790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5D2028F9-C129-4F1C-B427-6294934289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tf10192754_win32</Template>
  <TotalTime>32</TotalTime>
  <Pages>2</Pages>
  <Words>371</Words>
  <Characters>2120</Characters>
  <Application>Microsoft Office Word</Application>
  <DocSecurity>0</DocSecurity>
  <Lines>17</Lines>
  <Paragraphs>4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Resume (Origin theme)</vt:lpstr>
      <vt:lpstr/>
    </vt:vector>
  </TitlesOfParts>
  <Company/>
  <LinksUpToDate>false</LinksUpToDate>
  <CharactersWithSpaces>2487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(Origin theme)</dc:title>
  <dc:creator>Sandra Valentino</dc:creator>
  <cp:lastModifiedBy>utente</cp:lastModifiedBy>
  <cp:revision>5</cp:revision>
  <dcterms:created xsi:type="dcterms:W3CDTF">2022-11-10T13:03:00Z</dcterms:created>
  <dcterms:modified xsi:type="dcterms:W3CDTF">2022-11-10T13:43:00Z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1040</vt:i4>
  </property>
  <property fmtid="{D5CDD505-2E9C-101B-9397-08002B2CF9AE}" pid="3" name="_Version">
    <vt:lpwstr>0809</vt:lpwstr>
  </property>
  <property fmtid="{D5CDD505-2E9C-101B-9397-08002B2CF9AE}" pid="4" name="ContentTypeId">
    <vt:lpwstr>0x010100FB888328A8731147A9E2416CA6C7A65B0400DC6FA6ECFB23F54F9F45EE586A6D0A65</vt:lpwstr>
  </property>
  <property fmtid="{D5CDD505-2E9C-101B-9397-08002B2CF9AE}" pid="5" name="ImageGenCounter">
    <vt:i4>0</vt:i4>
  </property>
  <property fmtid="{D5CDD505-2E9C-101B-9397-08002B2CF9AE}" pid="6" name="ViolationReportStatus">
    <vt:lpwstr>None</vt:lpwstr>
  </property>
  <property fmtid="{D5CDD505-2E9C-101B-9397-08002B2CF9AE}" pid="7" name="ImageGenStatus">
    <vt:i4>0</vt:i4>
  </property>
  <property fmtid="{D5CDD505-2E9C-101B-9397-08002B2CF9AE}" pid="8" name="PolicheckStatus">
    <vt:i4>0</vt:i4>
  </property>
  <property fmtid="{D5CDD505-2E9C-101B-9397-08002B2CF9AE}" pid="9" name="Applications">
    <vt:lpwstr>83;#Word 12;#67;#Template 12</vt:lpwstr>
  </property>
  <property fmtid="{D5CDD505-2E9C-101B-9397-08002B2CF9AE}" pid="10" name="PolicheckCounter">
    <vt:i4>0</vt:i4>
  </property>
  <property fmtid="{D5CDD505-2E9C-101B-9397-08002B2CF9AE}" pid="11" name="APTrustLevel">
    <vt:r8>1</vt:r8>
  </property>
  <property fmtid="{D5CDD505-2E9C-101B-9397-08002B2CF9AE}" pid="12" name="Order">
    <vt:r8>4403400</vt:r8>
  </property>
</Properties>
</file>